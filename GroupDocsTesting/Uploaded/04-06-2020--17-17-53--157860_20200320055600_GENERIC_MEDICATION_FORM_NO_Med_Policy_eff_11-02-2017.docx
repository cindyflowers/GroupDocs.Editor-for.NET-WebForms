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3 -->
  <w:body>
    <w:p>
      <w:pPr>
        <w:pStyle w:val="Normal0"/>
        <w:spacing w:before="0" w:after="0"/>
        <w:rPr>
          <w:rFonts w:ascii="Times New Roman" w:eastAsia="Times New Roman" w:hAnsi="Times New Roman" w:cs="Times New Roman"/>
          <w:b w:val="0"/>
          <w:bCs w:val="0"/>
          <w:i w:val="0"/>
          <w:iCs w:val="0"/>
        </w:rPr>
      </w:pPr>
      <w:r>
        <w:rPr>
          <w:rStyle w:val="text001"/>
        </w:rPr>
        <w:t>Created with evaluation version of GroupDocs.Editor � Aspose Pty Ltd 2001-2019. All Rights Reserved.</w:t>
      </w:r>
    </w:p>
    <w:p>
      <w:pPr>
        <w:pStyle w:val="div001"/>
        <w:spacing w:before="0" w:after="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sdt>
        <w:sdtPr>
          <w:rPr>
            <w:rStyle w:val="text002"/>
            <w:rFonts w:ascii="Arial" w:eastAsia="Arial" w:hAnsi="Arial" w:cs="Arial"/>
            <w:b w:val="0"/>
            <w:bCs w:val="0"/>
            <w:i w:val="0"/>
            <w:iCs w:val="0"/>
            <w:sz w:val="20"/>
            <w:szCs w:val="20"/>
          </w:rPr>
          <w:alias w:val="dropdown"/>
          <w:tag w:val="dropdown"/>
          <w:id w:val="2065495693"/>
          <w:placeholder>
            <w:docPart w:val="DefaultPlaceholder_22675704"/>
          </w:placeholder>
          <w:dropDownList w:lastValue="Value1">
            <w:listItem w:value="Value1" w:displayText="This is an option"/>
            <w:listItem w:value="Value2" w:displayText="And another"/>
          </w:dropDownList>
        </w:sdtPr>
        <w:sdtContent>
          <w:r>
            <w:rPr>
              <w:rStyle w:val="text002"/>
              <w:rFonts w:ascii="Arial" w:eastAsia="Arial" w:hAnsi="Arial" w:cs="Arial"/>
              <w:b w:val="0"/>
              <w:bCs w:val="0"/>
              <w:i w:val="0"/>
              <w:iCs w:val="0"/>
              <w:sz w:val="20"/>
              <w:szCs w:val="20"/>
            </w:rPr>
            <w:t>This is an option</w:t>
          </w:r>
        </w:sdtContent>
      </w:sdt>
      <w:r>
        <w:rPr>
          <w:rStyle w:val="text003"/>
        </w:rPr>
        <w:t>Created with evaluation version of GroupDocs.Editor � Aspose Pty Ltd 2001-2019. All Rights Reserved.</w:t>
      </w:r>
    </w:p>
    <w:tbl>
      <w:tblPr>
        <w:tblStyle w:val="table001"/>
        <w:tblW w:w="0" w:type="dxa"/>
        <w:tblInd w:w="364" w:type="dxa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2539"/>
        <w:gridCol w:w="22"/>
        <w:gridCol w:w="15"/>
        <w:gridCol w:w="893"/>
        <w:gridCol w:w="1681"/>
        <w:gridCol w:w="3846"/>
      </w:tblGrid>
      <w:tr>
        <w:tblPrEx>
          <w:tblW w:w="0" w:type="dxa"/>
          <w:tblInd w:w="364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rHeight w:val="359"/>
        </w:trPr>
        <w:tc>
          <w:tcPr>
            <w:tcW w:w="36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23" w:type="dxa"/>
              <w:bottom w:w="20" w:type="dxa"/>
              <w:right w:w="123" w:type="dxa"/>
            </w:tcMar>
            <w:vAlign w:val="center"/>
            <w:hideMark/>
          </w:tcPr>
          <w:p>
            <w:pPr>
              <w:pStyle w:val="div002"/>
              <w:spacing w:before="0" w:after="0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text004"/>
              </w:rPr>
              <w:t xml:space="preserve">Patient Name: </w:t>
            </w: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2080415564"/>
                <w:placeholder>
                  <w:docPart w:val="DefaultPlaceholder_22675703"/>
                </w:placeholder>
                <w:showingPlcHdr/>
                <w:text/>
              </w:sdtPr>
              <w:sdtContent>
                <w:r>
                  <w:rPr>
                    <w:rFonts w:ascii="Arial" w:eastAsia="Arial" w:hAnsi="Arial" w:cs="Arial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Joe Smith</w:t>
                </w:r>
              </w:sdtContent>
            </w:sdt>
          </w:p>
        </w:tc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23" w:type="dxa"/>
              <w:bottom w:w="20" w:type="dxa"/>
              <w:right w:w="123" w:type="dxa"/>
            </w:tcMar>
            <w:vAlign w:val="center"/>
            <w:hideMark/>
          </w:tcPr>
          <w:p>
            <w:pPr>
              <w:pStyle w:val="div003"/>
              <w:spacing w:before="0" w:after="0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text005"/>
              </w:rPr>
              <w:t xml:space="preserve">System ID: </w:t>
            </w: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898675360"/>
                <w:placeholder>
                  <w:docPart w:val="DefaultPlaceholder_22675703"/>
                </w:placeholder>
                <w:showingPlcHdr/>
                <w:text/>
              </w:sdtPr>
              <w:sdtContent>
                <w:r>
                  <w:rPr>
                    <w:rFonts w:ascii="Arial" w:eastAsia="Arial" w:hAnsi="Arial" w:cs="Arial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55567-777</w:t>
                </w:r>
              </w:sdtContent>
            </w:sdt>
          </w:p>
        </w:tc>
        <w:tc>
          <w:tcPr>
            <w:tcW w:w="3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23" w:type="dxa"/>
              <w:bottom w:w="20" w:type="dxa"/>
              <w:right w:w="123" w:type="dxa"/>
            </w:tcMar>
            <w:vAlign w:val="center"/>
            <w:hideMark/>
          </w:tcPr>
          <w:p>
            <w:pPr>
              <w:pStyle w:val="div004"/>
              <w:spacing w:before="0" w:after="0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Style w:val="text006"/>
              </w:rPr>
              <w:t xml:space="preserve">Subscriber ID#: </w:t>
            </w: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78860489"/>
                <w:placeholder>
                  <w:docPart w:val="DefaultPlaceholder_22675703"/>
                </w:placeholder>
                <w:showingPlcHdr/>
                <w:text/>
              </w:sdtPr>
              <w:sdtContent>
                <w:r>
                  <w:rPr>
                    <w:rFonts w:ascii="Arial" w:eastAsia="Arial" w:hAnsi="Arial" w:cs="Arial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67999</w:t>
                </w:r>
              </w:sdtContent>
            </w:sdt>
          </w:p>
        </w:tc>
      </w:tr>
      <w:tr>
        <w:tblPrEx>
          <w:tblW w:w="0" w:type="dxa"/>
          <w:tblInd w:w="364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rHeight w:val="512"/>
        </w:trPr>
        <w:tc>
          <w:tcPr>
            <w:tcW w:w="25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20" w:type="dxa"/>
              <w:left w:w="123" w:type="dxa"/>
              <w:bottom w:w="20" w:type="dxa"/>
              <w:right w:w="123" w:type="dxa"/>
            </w:tcMar>
            <w:vAlign w:val="center"/>
            <w:hideMark/>
          </w:tcPr>
          <w:p>
            <w:pPr>
              <w:pStyle w:val="div005"/>
              <w:spacing w:before="0" w:after="0"/>
              <w:rPr>
                <w:rFonts w:ascii="Century Gothic" w:eastAsia="Century Gothic" w:hAnsi="Century Gothic" w:cs="Century Gothic"/>
                <w:b/>
                <w:bCs/>
                <w:i w:val="0"/>
                <w:iCs w:val="0"/>
              </w:rPr>
            </w:pPr>
            <w:r>
              <w:t>FCR Title:</w:t>
            </w:r>
          </w:p>
        </w:tc>
        <w:tc>
          <w:tcPr>
            <w:tcW w:w="82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F0"/>
            <w:tcMar>
              <w:top w:w="20" w:type="dxa"/>
              <w:left w:w="123" w:type="dxa"/>
              <w:bottom w:w="20" w:type="dxa"/>
              <w:right w:w="123" w:type="dxa"/>
            </w:tcMar>
            <w:vAlign w:val="center"/>
            <w:hideMark/>
          </w:tcPr>
          <w:p>
            <w:pPr>
              <w:pStyle w:val="div006"/>
              <w:spacing w:before="0" w:after="0"/>
              <w:rPr>
                <w:rFonts w:ascii="Century Gothic" w:eastAsia="Century Gothic" w:hAnsi="Century Gothic" w:cs="Century Gothic"/>
                <w:b/>
                <w:bCs/>
                <w:i w:val="0"/>
                <w:iCs w:val="0"/>
                <w:color w:val="000000"/>
              </w:rPr>
            </w:pPr>
            <w:r>
              <w:t xml:space="preserve">Generic Medication Form </w:t>
            </w:r>
          </w:p>
          <w:p>
            <w:pPr>
              <w:pStyle w:val="div007"/>
              <w:spacing w:before="0" w:after="0"/>
              <w:rPr>
                <w:rFonts w:ascii="Century Gothic" w:eastAsia="Century Gothic" w:hAnsi="Century Gothic" w:cs="Century Gothic"/>
                <w:b/>
                <w:bCs/>
                <w:i w:val="0"/>
                <w:iCs w:val="0"/>
                <w:color w:val="000000"/>
              </w:rPr>
            </w:pPr>
            <w:r>
              <w:t> </w:t>
            </w:r>
          </w:p>
          <w:p>
            <w:pPr>
              <w:pStyle w:val="div008"/>
              <w:spacing w:before="0" w:after="60"/>
              <w:rPr>
                <w:rFonts w:ascii="Century Gothic" w:eastAsia="Century Gothic" w:hAnsi="Century Gothic" w:cs="Century Gothic"/>
                <w:b/>
                <w:bCs/>
                <w:i w:val="0"/>
                <w:iCs w:val="0"/>
              </w:rPr>
            </w:pPr>
            <w:r>
              <w:t xml:space="preserve">Medication to be reviewed: </w:t>
            </w:r>
            <w:sdt>
              <w:sdtPr>
                <w:rPr>
                  <w:rFonts w:ascii="Arial" w:eastAsia="Arial" w:hAnsi="Arial" w:cs="Arial"/>
                  <w:b/>
                  <w:bCs/>
                  <w:i w:val="0"/>
                  <w:iCs w:val="0"/>
                  <w:sz w:val="24"/>
                  <w:szCs w:val="24"/>
                </w:rPr>
                <w:id w:val="2110825079"/>
                <w:placeholder>
                  <w:docPart w:val="DefaultPlaceholder_22675703"/>
                </w:placeholder>
                <w:showingPlcHdr/>
                <w:text/>
              </w:sdtPr>
              <w:sdtContent>
                <w:r>
                  <w:rPr>
                    <w:rFonts w:ascii="Arial" w:eastAsia="Arial" w:hAnsi="Arial" w:cs="Arial"/>
                    <w:b/>
                    <w:bCs/>
                    <w:i w:val="0"/>
                    <w:iCs w:val="0"/>
                    <w:sz w:val="24"/>
                    <w:szCs w:val="24"/>
                  </w:rPr>
                  <w:t>Asprin</w:t>
                </w:r>
              </w:sdtContent>
            </w:sdt>
          </w:p>
        </w:tc>
      </w:tr>
      <w:tr>
        <w:tblPrEx>
          <w:tblW w:w="0" w:type="dxa"/>
          <w:tblInd w:w="364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rHeight w:val="359"/>
        </w:trPr>
        <w:tc>
          <w:tcPr>
            <w:tcW w:w="376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23" w:type="dxa"/>
              <w:bottom w:w="20" w:type="dxa"/>
              <w:right w:w="123" w:type="dxa"/>
            </w:tcMar>
            <w:vAlign w:val="center"/>
            <w:hideMark/>
          </w:tcPr>
          <w:p>
            <w:pPr>
              <w:pStyle w:val="div009"/>
              <w:spacing w:before="0" w:after="0"/>
              <w:ind w:right="-198"/>
              <w:rPr>
                <w:rFonts w:ascii="Century Gothic" w:eastAsia="Century Gothic" w:hAnsi="Century Gothic" w:cs="Century Gothic"/>
                <w:b/>
                <w:bCs/>
                <w:i w:val="0"/>
                <w:iCs w:val="0"/>
                <w:sz w:val="20"/>
                <w:szCs w:val="20"/>
              </w:rPr>
            </w:pPr>
            <w:r>
              <w:t>MD Determination:</w:t>
            </w:r>
            <w:r>
              <w:t xml:space="preserve">   </w:t>
            </w:r>
          </w:p>
        </w:tc>
        <w:tc>
          <w:tcPr>
            <w:tcW w:w="7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23" w:type="dxa"/>
              <w:bottom w:w="20" w:type="dxa"/>
              <w:right w:w="123" w:type="dxa"/>
            </w:tcMar>
            <w:vAlign w:val="center"/>
            <w:hideMark/>
          </w:tcPr>
          <w:p>
            <w:pPr>
              <w:pStyle w:val="div010"/>
              <w:spacing w:before="0" w:after="0"/>
              <w:rPr>
                <w:rFonts w:ascii="Century Gothic" w:eastAsia="Century Gothic" w:hAnsi="Century Gothic" w:cs="Century Gothic"/>
                <w:b/>
                <w:bCs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07"/>
                  <w:rFonts w:ascii="Arial" w:eastAsia="Arial" w:hAnsi="Arial" w:cs="Arial"/>
                  <w:b/>
                  <w:bCs/>
                  <w:i w:val="0"/>
                  <w:iCs w:val="0"/>
                  <w:sz w:val="20"/>
                  <w:szCs w:val="20"/>
                </w:rPr>
                <w:id w:val="10200174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07"/>
                    <w:rFonts w:ascii="MS Gothic" w:eastAsia="MS Gothic" w:hAnsi="MS Gothic" w:cs="MS Gothic" w:hint="eastAsia"/>
                    <w:b/>
                    <w:bCs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  <w:r>
              <w:rPr>
                <w:strike w:val="0"/>
                <w:u w:val="none"/>
              </w:rPr>
              <w:drawing>
                <wp:inline>
                  <wp:extent cx="257175" cy="22860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APPROVE</w:t>
            </w:r>
            <w:r>
              <w:t xml:space="preserve">   </w:t>
            </w:r>
            <w:sdt>
              <w:sdtPr>
                <w:rPr>
                  <w:rStyle w:val="text008"/>
                  <w:rFonts w:ascii="Arial" w:eastAsia="Arial" w:hAnsi="Arial" w:cs="Arial"/>
                  <w:b/>
                  <w:bCs/>
                  <w:i w:val="0"/>
                  <w:iCs w:val="0"/>
                  <w:sz w:val="20"/>
                  <w:szCs w:val="20"/>
                </w:rPr>
                <w:id w:val="1090031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08"/>
                    <w:rFonts w:ascii="MS Gothic" w:eastAsia="MS Gothic" w:hAnsi="MS Gothic" w:cs="MS Gothic" w:hint="eastAsia"/>
                    <w:b/>
                    <w:bCs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  <w:r>
              <w:t xml:space="preserve">  </w:t>
            </w:r>
            <w:r>
              <w:rPr>
                <w:strike w:val="0"/>
                <w:u w:val="none"/>
              </w:rPr>
              <w:drawing>
                <wp:inline>
                  <wp:extent cx="257175" cy="228600"/>
                  <wp:docPr id="10000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4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DENY</w:t>
            </w:r>
            <w:r>
              <w:t xml:space="preserve">   </w:t>
            </w:r>
            <w:sdt>
              <w:sdtPr>
                <w:rPr>
                  <w:rStyle w:val="text009"/>
                  <w:rFonts w:ascii="Arial" w:eastAsia="Arial" w:hAnsi="Arial" w:cs="Arial"/>
                  <w:b/>
                  <w:bCs/>
                  <w:i w:val="0"/>
                  <w:iCs w:val="0"/>
                  <w:sz w:val="20"/>
                  <w:szCs w:val="20"/>
                </w:rPr>
                <w:id w:val="9113627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09"/>
                    <w:rFonts w:ascii="MS Gothic" w:eastAsia="MS Gothic" w:hAnsi="MS Gothic" w:cs="MS Gothic" w:hint="eastAsia"/>
                    <w:b/>
                    <w:bCs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  <w:r>
              <w:t xml:space="preserve">   </w:t>
            </w:r>
            <w:r>
              <w:t>MODIFY</w:t>
            </w:r>
            <w:r>
              <w:t xml:space="preserve">    </w:t>
            </w:r>
            <w:sdt>
              <w:sdtPr>
                <w:rPr>
                  <w:rStyle w:val="text010"/>
                  <w:rFonts w:ascii="Arial" w:eastAsia="Arial" w:hAnsi="Arial" w:cs="Arial"/>
                  <w:b/>
                  <w:bCs/>
                  <w:i w:val="0"/>
                  <w:iCs w:val="0"/>
                  <w:sz w:val="20"/>
                  <w:szCs w:val="20"/>
                </w:rPr>
                <w:id w:val="1555113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10"/>
                    <w:rFonts w:ascii="MS Gothic" w:eastAsia="MS Gothic" w:hAnsi="MS Gothic" w:cs="MS Gothic" w:hint="eastAsia"/>
                    <w:b/>
                    <w:bCs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  <w:r>
              <w:t xml:space="preserve">   </w:t>
            </w:r>
            <w:r>
              <w:t>UPHOLD</w:t>
            </w:r>
            <w:r>
              <w:t xml:space="preserve">    </w:t>
            </w:r>
          </w:p>
        </w:tc>
      </w:tr>
      <w:tr>
        <w:tblPrEx>
          <w:tblW w:w="0" w:type="dxa"/>
          <w:tblInd w:w="364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8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  <w:hideMark/>
          </w:tcPr>
          <w:p>
            <w:pPr>
              <w:pStyle w:val="div011"/>
              <w:shd w:val="clear" w:color="auto" w:fill="auto"/>
              <w:spacing w:before="0" w:after="0"/>
              <w:rPr>
                <w:rFonts w:ascii="Century Gothic" w:eastAsia="Century Gothic" w:hAnsi="Century Gothic" w:cs="Century Gothic"/>
                <w:b/>
                <w:bCs/>
                <w:i w:val="0"/>
                <w:iCs w:val="0"/>
              </w:rPr>
            </w:pPr>
            <w:r>
              <w:rPr>
                <w:shd w:val="clear" w:color="auto" w:fill="auto"/>
              </w:rPr>
              <w:t>Principal Reason (Main Reason for Determination)</w:t>
            </w:r>
          </w:p>
        </w:tc>
      </w:tr>
      <w:tr>
        <w:tblPrEx>
          <w:tblW w:w="0" w:type="dxa"/>
          <w:tblInd w:w="364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23" w:type="dxa"/>
              <w:bottom w:w="20" w:type="dxa"/>
              <w:right w:w="123" w:type="dxa"/>
            </w:tcMar>
            <w:vAlign w:val="center"/>
            <w:hideMark/>
          </w:tcPr>
          <w:p>
            <w:pPr>
              <w:pStyle w:val="div012"/>
              <w:spacing w:before="0" w:after="0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11"/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18120248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11"/>
                    <w:rFonts w:ascii="MS Gothic" w:eastAsia="MS Gothic" w:hAnsi="MS Gothic" w:cs="MS Gothic" w:hint="eastAsia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  <w:hideMark/>
          </w:tcPr>
          <w:p>
            <w:pPr>
              <w:pStyle w:val="div013"/>
              <w:spacing w:before="60" w:after="60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t>A Physician Advisor has reviewed the information provided and determined that the requested service(s) would not be covered as medically necessary.</w:t>
            </w:r>
          </w:p>
          <w:p>
            <w:pPr>
              <w:pStyle w:val="div014"/>
              <w:spacing w:before="60" w:after="60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t> </w:t>
            </w:r>
          </w:p>
          <w:p>
            <w:pPr>
              <w:pStyle w:val="div015"/>
              <w:spacing w:before="60" w:after="60"/>
              <w:rPr>
                <w:rFonts w:ascii="Century Gothic" w:eastAsia="Century Gothic" w:hAnsi="Century Gothic" w:cs="Century Gothic"/>
                <w:b w:val="0"/>
                <w:bCs w:val="0"/>
                <w:i/>
                <w:iCs/>
                <w:sz w:val="20"/>
                <w:szCs w:val="20"/>
              </w:rPr>
            </w:pPr>
            <w:r>
              <w:rPr>
                <w:rStyle w:val="text012"/>
              </w:rPr>
              <w:t>(EOB JLK MD Not Medically Necessary)(EOB JLK MD Not Medically Necessary)</w:t>
            </w:r>
            <w:r>
              <w:rPr>
                <w:rStyle w:val="text013"/>
              </w:rPr>
              <w:t>(EOB JLK MD Not Medically Necessary)</w:t>
            </w:r>
          </w:p>
        </w:tc>
      </w:tr>
      <w:tr>
        <w:tblPrEx>
          <w:tblW w:w="0" w:type="dxa"/>
          <w:tblInd w:w="364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23" w:type="dxa"/>
              <w:bottom w:w="20" w:type="dxa"/>
              <w:right w:w="123" w:type="dxa"/>
            </w:tcMar>
            <w:vAlign w:val="center"/>
            <w:hideMark/>
          </w:tcPr>
          <w:p>
            <w:pPr>
              <w:pStyle w:val="div016"/>
              <w:spacing w:before="0" w:after="0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14"/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17215226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14"/>
                    <w:rFonts w:ascii="MS Gothic" w:eastAsia="MS Gothic" w:hAnsi="MS Gothic" w:cs="MS Gothic" w:hint="eastAsia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  <w:hideMark/>
          </w:tcPr>
          <w:p>
            <w:pPr>
              <w:pStyle w:val="div017"/>
              <w:spacing w:before="60" w:after="60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t xml:space="preserve">A Physician Advisor has reviewed the information provided and </w:t>
            </w:r>
            <w:r>
              <w:rPr>
                <w:rStyle w:val="text015"/>
              </w:rPr>
              <w:t xml:space="preserve">determined </w:t>
            </w:r>
            <w:r>
              <w:t xml:space="preserve">by national standards as investigational or experimental and therefore, is not covered.&lt;span </w:t>
            </w:r>
            <w:r>
              <w:rPr>
                <w:rStyle w:val="text016"/>
              </w:rPr>
              <w:t>style</w:t>
            </w:r>
            <w:r>
              <w:t>="font-family: "Century Gothic"; font-size: 13.3333px; font-style: italic; background-color: rgb(84, 141, 212);"&gt;(EOB JLK MD Not Medically Necessary)&lt;/span&gt;</w:t>
            </w:r>
          </w:p>
          <w:p>
            <w:pPr>
              <w:pStyle w:val="div018"/>
              <w:spacing w:before="60" w:after="60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t> </w:t>
            </w:r>
          </w:p>
          <w:p>
            <w:pPr>
              <w:pStyle w:val="div019"/>
              <w:spacing w:before="60" w:after="60"/>
              <w:rPr>
                <w:rFonts w:ascii="Century Gothic" w:eastAsia="Century Gothic" w:hAnsi="Century Gothic" w:cs="Century Gothic"/>
                <w:b w:val="0"/>
                <w:bCs w:val="0"/>
                <w:i/>
                <w:iCs/>
                <w:sz w:val="20"/>
                <w:szCs w:val="20"/>
              </w:rPr>
            </w:pPr>
            <w:r>
              <w:t>(EOB J5X MD determined that the service or item is identified by national standards as investigational or experimental and therefore is not covered.)</w:t>
            </w:r>
            <w:sdt>
              <w:sdtPr>
                <w:rPr>
                  <w:rStyle w:val="text017"/>
                  <w:rFonts w:ascii="Arial" w:eastAsia="Arial" w:hAnsi="Arial" w:cs="Arial"/>
                  <w:b w:val="0"/>
                  <w:bCs w:val="0"/>
                  <w:i/>
                  <w:iCs/>
                  <w:sz w:val="20"/>
                  <w:szCs w:val="20"/>
                </w:rPr>
                <w:id w:val="10132886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17"/>
                    <w:rFonts w:ascii="MS Gothic" w:eastAsia="MS Gothic" w:hAnsi="MS Gothic" w:cs="MS Gothic" w:hint="eastAsia"/>
                    <w:b w:val="0"/>
                    <w:bCs w:val="0"/>
                    <w:i/>
                    <w:iCs/>
                    <w:sz w:val="20"/>
                    <w:szCs w:val="20"/>
                  </w:rPr>
                  <w:t>☒</w:t>
                </w:r>
              </w:sdtContent>
            </w:sdt>
          </w:p>
          <w:p>
            <w:pPr>
              <w:pStyle w:val="div020"/>
              <w:spacing w:before="60" w:after="60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>
        <w:tblPrEx>
          <w:tblW w:w="0" w:type="dxa"/>
          <w:tblInd w:w="364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8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  <w:hideMark/>
          </w:tcPr>
          <w:p>
            <w:pPr>
              <w:pStyle w:val="div021"/>
              <w:shd w:val="clear" w:color="auto" w:fill="auto"/>
              <w:spacing w:before="0" w:after="0"/>
              <w:rPr>
                <w:rFonts w:ascii="Century Gothic" w:eastAsia="Century Gothic" w:hAnsi="Century Gothic" w:cs="Century Gothic"/>
                <w:b/>
                <w:bCs/>
                <w:i w:val="0"/>
                <w:iCs w:val="0"/>
              </w:rPr>
            </w:pPr>
            <w:r>
              <w:rPr>
                <w:shd w:val="clear" w:color="auto" w:fill="auto"/>
              </w:rPr>
              <w:t>Clinical Rationale (Supporting Rationale for Principal Reason):</w:t>
            </w:r>
          </w:p>
        </w:tc>
      </w:tr>
      <w:tr>
        <w:tblPrEx>
          <w:tblW w:w="0" w:type="dxa"/>
          <w:tblInd w:w="364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8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  <w:hideMark/>
          </w:tcPr>
          <w:p>
            <w:pPr>
              <w:pStyle w:val="div022"/>
              <w:spacing w:before="60" w:after="60"/>
              <w:rPr>
                <w:rFonts w:ascii="Century Gothic" w:eastAsia="Century Gothic" w:hAnsi="Century Gothic" w:cs="Century Gothic"/>
                <w:b/>
                <w:bCs/>
                <w:i w:val="0"/>
                <w:iCs w:val="0"/>
                <w:sz w:val="20"/>
                <w:szCs w:val="20"/>
              </w:rPr>
            </w:pPr>
            <w:r>
              <w:t>Medical Necessity or Investigational/Experimental</w:t>
            </w:r>
          </w:p>
        </w:tc>
      </w:tr>
      <w:tr>
        <w:tblPrEx>
          <w:tblW w:w="0" w:type="dxa"/>
          <w:tblInd w:w="364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23" w:type="dxa"/>
              <w:bottom w:w="20" w:type="dxa"/>
              <w:right w:w="123" w:type="dxa"/>
            </w:tcMar>
            <w:vAlign w:val="center"/>
            <w:hideMark/>
          </w:tcPr>
          <w:p>
            <w:pPr>
              <w:pStyle w:val="div023"/>
              <w:spacing w:before="0" w:after="0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19"/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16323024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19"/>
                    <w:rFonts w:ascii="MS Gothic" w:eastAsia="MS Gothic" w:hAnsi="MS Gothic" w:cs="MS Gothic" w:hint="eastAsia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☒</w:t>
                </w:r>
              </w:sdtContent>
            </w:sdt>
          </w:p>
        </w:tc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  <w:hideMark/>
          </w:tcPr>
          <w:p>
            <w:pPr>
              <w:pStyle w:val="div024"/>
              <w:spacing w:before="60" w:after="60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1862055020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  <w:r>
              <w:t xml:space="preserve">The patient’s condition does not meet the criteria for the use of </w:t>
            </w: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2029351833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  <w:r>
              <w:t xml:space="preserve">as established by scientific evidence. </w:t>
            </w: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1056577961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</w:p>
          <w:p>
            <w:pPr>
              <w:pStyle w:val="div025"/>
              <w:spacing w:before="60" w:after="60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t>The criteria or resource used in making this decision is:</w:t>
            </w:r>
          </w:p>
          <w:p>
            <w:pPr>
              <w:pStyle w:val="div026"/>
              <w:spacing w:before="60" w:after="60"/>
              <w:ind w:left="346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20"/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299781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20"/>
                    <w:rFonts w:ascii="MS Gothic" w:eastAsia="MS Gothic" w:hAnsi="MS Gothic" w:cs="MS Gothic" w:hint="eastAsia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  <w:r>
              <w:t xml:space="preserve"> UpToDate </w:t>
            </w:r>
            <w:hyperlink r:id="rId6" w:history="1">
              <w:r>
                <w:rPr>
                  <w:rStyle w:val="text021"/>
                </w:rPr>
                <w:t>https://www.uptodate.com/home</w:t>
              </w:r>
            </w:hyperlink>
          </w:p>
          <w:p>
            <w:pPr>
              <w:pStyle w:val="div027"/>
              <w:spacing w:before="60" w:after="60"/>
              <w:ind w:left="346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1970752921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</w:p>
          <w:p>
            <w:pPr>
              <w:pStyle w:val="div028"/>
              <w:spacing w:before="60" w:after="60"/>
              <w:ind w:left="346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23"/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185720231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23"/>
                    <w:rFonts w:ascii="MS Gothic" w:eastAsia="MS Gothic" w:hAnsi="MS Gothic" w:cs="MS Gothic" w:hint="eastAsia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☒</w:t>
                </w:r>
              </w:sdtContent>
            </w:sdt>
            <w:r>
              <w:t xml:space="preserve"> Hayes, Inc</w:t>
            </w:r>
            <w:r>
              <w:t xml:space="preserve">  </w:t>
            </w:r>
            <w:hyperlink r:id="rId7" w:history="1">
              <w:r>
                <w:rPr>
                  <w:rStyle w:val="text024"/>
                </w:rPr>
                <w:t>https://www.hayesinc.com/</w:t>
              </w:r>
            </w:hyperlink>
          </w:p>
          <w:p>
            <w:pPr>
              <w:pStyle w:val="div029"/>
              <w:spacing w:before="60" w:after="60"/>
              <w:ind w:left="346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1910101869"/>
                <w:placeholder>
                  <w:docPart w:val="DefaultPlaceholder_22675703"/>
                </w:placeholder>
                <w:showingPlcHdr/>
                <w:text/>
              </w:sdtPr>
              <w:sdtContent>
                <w:r>
                  <w:rPr>
                    <w:rFonts w:ascii="Arial" w:eastAsia="Arial" w:hAnsi="Arial" w:cs="Arial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Look at this more closely.</w:t>
                </w:r>
              </w:sdtContent>
            </w:sdt>
          </w:p>
          <w:p>
            <w:pPr>
              <w:pStyle w:val="div030"/>
              <w:spacing w:before="60" w:after="60"/>
              <w:ind w:left="346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25"/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13250509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25"/>
                    <w:rFonts w:ascii="MS Gothic" w:eastAsia="MS Gothic" w:hAnsi="MS Gothic" w:cs="MS Gothic" w:hint="eastAsia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  <w:r>
              <w:t xml:space="preserve"> Food and Drug Administration </w:t>
            </w:r>
            <w:hyperlink r:id="rId8" w:history="1">
              <w:r>
                <w:rPr>
                  <w:rStyle w:val="text026"/>
                </w:rPr>
                <w:t>https://www.fda.gov/Drugs/default.htm</w:t>
              </w:r>
            </w:hyperlink>
          </w:p>
          <w:p>
            <w:pPr>
              <w:pStyle w:val="div031"/>
              <w:spacing w:before="60" w:after="60"/>
              <w:ind w:left="346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1470188295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</w:p>
          <w:p>
            <w:pPr>
              <w:pStyle w:val="div032"/>
              <w:spacing w:before="60" w:after="60"/>
              <w:ind w:left="346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28"/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11954092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28"/>
                    <w:rFonts w:ascii="MS Gothic" w:eastAsia="MS Gothic" w:hAnsi="MS Gothic" w:cs="MS Gothic" w:hint="eastAsia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  <w:r>
              <w:t xml:space="preserve"> National Comprehensive Cancer network, (NCCN)</w:t>
            </w:r>
            <w:r>
              <w:t xml:space="preserve">  </w:t>
            </w:r>
            <w:hyperlink r:id="rId9" w:history="1">
              <w:r>
                <w:rPr>
                  <w:rStyle w:val="text029"/>
                </w:rPr>
                <w:t>https://www.nccn.org/</w:t>
              </w:r>
            </w:hyperlink>
          </w:p>
          <w:p>
            <w:pPr>
              <w:pStyle w:val="div033"/>
              <w:spacing w:before="60" w:after="60"/>
              <w:ind w:left="346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1790226777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</w:p>
          <w:p>
            <w:pPr>
              <w:pStyle w:val="div034"/>
              <w:spacing w:before="60" w:after="60"/>
              <w:ind w:left="346"/>
              <w:rPr>
                <w:rFonts w:ascii="Century Gothic" w:eastAsia="Century Gothic" w:hAnsi="Century Gothic" w:cs="Century Gothic"/>
                <w:b/>
                <w:bCs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31"/>
                  <w:rFonts w:ascii="Arial" w:eastAsia="Arial" w:hAnsi="Arial" w:cs="Arial"/>
                  <w:b/>
                  <w:bCs/>
                  <w:i w:val="0"/>
                  <w:iCs w:val="0"/>
                  <w:sz w:val="20"/>
                  <w:szCs w:val="20"/>
                </w:rPr>
                <w:id w:val="809758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31"/>
                    <w:rFonts w:ascii="MS Gothic" w:eastAsia="MS Gothic" w:hAnsi="MS Gothic" w:cs="MS Gothic" w:hint="eastAsia"/>
                    <w:b/>
                    <w:bCs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  <w:r>
              <w:t xml:space="preserve"> Other: </w:t>
            </w:r>
            <w:sdt>
              <w:sdtPr>
                <w:rPr>
                  <w:rFonts w:ascii="Arial" w:eastAsia="Arial" w:hAnsi="Arial" w:cs="Arial"/>
                  <w:b/>
                  <w:bCs/>
                  <w:i w:val="0"/>
                  <w:iCs w:val="0"/>
                  <w:sz w:val="20"/>
                  <w:szCs w:val="20"/>
                </w:rPr>
                <w:id w:val="123117940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</w:p>
          <w:p>
            <w:pPr>
              <w:pStyle w:val="div035"/>
              <w:spacing w:before="60" w:after="60"/>
              <w:ind w:left="346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>
        <w:tblPrEx>
          <w:tblW w:w="0" w:type="dxa"/>
          <w:tblInd w:w="364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23" w:type="dxa"/>
              <w:bottom w:w="20" w:type="dxa"/>
              <w:right w:w="123" w:type="dxa"/>
            </w:tcMar>
            <w:vAlign w:val="center"/>
            <w:hideMark/>
          </w:tcPr>
          <w:p>
            <w:pPr>
              <w:pStyle w:val="div036"/>
              <w:spacing w:before="0" w:after="0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33"/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17071953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33"/>
                    <w:rFonts w:ascii="MS Gothic" w:eastAsia="MS Gothic" w:hAnsi="MS Gothic" w:cs="MS Gothic" w:hint="eastAsia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  <w:hideMark/>
          </w:tcPr>
          <w:p>
            <w:pPr>
              <w:pStyle w:val="div037"/>
              <w:spacing w:before="60" w:after="60"/>
              <w:ind w:left="346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t xml:space="preserve">The medical need for </w:t>
            </w: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1752352864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  <w:r>
              <w:t xml:space="preserve"> has not been established following review of the documentation submitted. </w:t>
            </w: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1411415623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</w:p>
          <w:p>
            <w:pPr>
              <w:pStyle w:val="div038"/>
              <w:spacing w:before="60" w:after="60"/>
              <w:ind w:left="346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t xml:space="preserve">Please submit the supporting documentation: </w:t>
            </w:r>
          </w:p>
          <w:p>
            <w:pPr>
              <w:pStyle w:val="div039"/>
              <w:spacing w:before="60" w:after="60"/>
              <w:ind w:left="706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34"/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1444531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34"/>
                    <w:rFonts w:ascii="MS Gothic" w:eastAsia="MS Gothic" w:hAnsi="MS Gothic" w:cs="MS Gothic" w:hint="eastAsia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  <w:r>
              <w:t xml:space="preserve"> Doctors’ progress notes </w:t>
            </w: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1402385194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</w:p>
          <w:p>
            <w:pPr>
              <w:pStyle w:val="div040"/>
              <w:spacing w:before="60" w:after="60"/>
              <w:ind w:left="706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35"/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9211656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35"/>
                    <w:rFonts w:ascii="MS Gothic" w:eastAsia="MS Gothic" w:hAnsi="MS Gothic" w:cs="MS Gothic" w:hint="eastAsia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  <w:r>
              <w:t xml:space="preserve"> Doctors' Orders </w:t>
            </w: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731169723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</w:p>
          <w:p>
            <w:pPr>
              <w:pStyle w:val="div041"/>
              <w:spacing w:before="60" w:after="60"/>
              <w:ind w:left="706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36"/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15959269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36"/>
                    <w:rFonts w:ascii="MS Gothic" w:eastAsia="MS Gothic" w:hAnsi="MS Gothic" w:cs="MS Gothic" w:hint="eastAsia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  <w:r>
              <w:t xml:space="preserve"> Admitting History and Physical report</w:t>
            </w:r>
          </w:p>
          <w:p>
            <w:pPr>
              <w:pStyle w:val="div042"/>
              <w:spacing w:before="60" w:after="60"/>
              <w:ind w:left="706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37"/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2058689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37"/>
                    <w:rFonts w:ascii="MS Gothic" w:eastAsia="MS Gothic" w:hAnsi="MS Gothic" w:cs="MS Gothic" w:hint="eastAsia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  <w:r>
              <w:t xml:space="preserve"> Discharge Summary</w:t>
            </w:r>
          </w:p>
          <w:p>
            <w:pPr>
              <w:pStyle w:val="div043"/>
              <w:spacing w:before="0" w:after="0"/>
              <w:ind w:left="706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38"/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12046877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38"/>
                    <w:rFonts w:ascii="MS Gothic" w:eastAsia="MS Gothic" w:hAnsi="MS Gothic" w:cs="MS Gothic" w:hint="eastAsia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  <w:r>
              <w:t xml:space="preserve"> Operative Report and Implant Log </w:t>
            </w: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1226224048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</w:p>
          <w:p>
            <w:pPr>
              <w:pStyle w:val="div044"/>
              <w:spacing w:before="60" w:after="60"/>
              <w:ind w:left="706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39"/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89878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39"/>
                    <w:rFonts w:ascii="MS Gothic" w:eastAsia="MS Gothic" w:hAnsi="MS Gothic" w:cs="MS Gothic" w:hint="eastAsia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  <w:r>
              <w:t xml:space="preserve"> Other </w:t>
            </w: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1385259904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</w:p>
          <w:p>
            <w:pPr>
              <w:pStyle w:val="div045"/>
              <w:spacing w:before="60" w:after="60"/>
              <w:ind w:left="706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</w:p>
        </w:tc>
      </w:tr>
      <w:tr>
        <w:tblPrEx>
          <w:tblW w:w="0" w:type="dxa"/>
          <w:tblInd w:w="364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8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23" w:type="dxa"/>
              <w:bottom w:w="20" w:type="dxa"/>
              <w:right w:w="123" w:type="dxa"/>
            </w:tcMar>
            <w:vAlign w:val="center"/>
            <w:hideMark/>
          </w:tcPr>
          <w:p>
            <w:pPr>
              <w:pStyle w:val="div046"/>
              <w:spacing w:before="60" w:after="60"/>
              <w:rPr>
                <w:rFonts w:ascii="Century Gothic" w:eastAsia="Century Gothic" w:hAnsi="Century Gothic" w:cs="Century Gothic"/>
                <w:b/>
                <w:bCs/>
                <w:i w:val="0"/>
                <w:iCs w:val="0"/>
                <w:sz w:val="20"/>
                <w:szCs w:val="20"/>
              </w:rPr>
            </w:pPr>
            <w:r>
              <w:t>Quantity</w:t>
            </w:r>
          </w:p>
        </w:tc>
      </w:tr>
      <w:tr>
        <w:tblPrEx>
          <w:tblW w:w="0" w:type="dxa"/>
          <w:tblInd w:w="364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23" w:type="dxa"/>
              <w:bottom w:w="20" w:type="dxa"/>
              <w:right w:w="123" w:type="dxa"/>
            </w:tcMar>
            <w:vAlign w:val="center"/>
            <w:hideMark/>
          </w:tcPr>
          <w:p>
            <w:pPr>
              <w:pStyle w:val="div047"/>
              <w:spacing w:before="0" w:after="0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41"/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13212061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41"/>
                    <w:rFonts w:ascii="MS Gothic" w:eastAsia="MS Gothic" w:hAnsi="MS Gothic" w:cs="MS Gothic" w:hint="eastAsia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  <w:hideMark/>
          </w:tcPr>
          <w:p>
            <w:pPr>
              <w:pStyle w:val="div048"/>
              <w:spacing w:before="60" w:after="60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t xml:space="preserve">The quantity of the following medication(s) </w:t>
            </w: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1574861270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  <w:r>
              <w:t xml:space="preserve"> does not conform to the usual clinical practice nor manufacturer's recommendations. </w:t>
            </w: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73103426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</w:p>
          <w:p>
            <w:pPr>
              <w:pStyle w:val="div049"/>
              <w:spacing w:before="60" w:after="60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t>The criteria or resource used in making this decision is:</w:t>
            </w:r>
          </w:p>
          <w:p>
            <w:pPr>
              <w:pStyle w:val="div050"/>
              <w:spacing w:before="60" w:after="60"/>
              <w:ind w:left="706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42"/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2867641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42"/>
                    <w:rFonts w:ascii="MS Gothic" w:eastAsia="MS Gothic" w:hAnsi="MS Gothic" w:cs="MS Gothic" w:hint="eastAsia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  <w:r>
              <w:t xml:space="preserve"> UpToDate </w:t>
            </w:r>
            <w:hyperlink r:id="rId6" w:history="1">
              <w:r>
                <w:rPr>
                  <w:rStyle w:val="text043"/>
                </w:rPr>
                <w:t>https://www.uptodate.com/home</w:t>
              </w:r>
            </w:hyperlink>
          </w:p>
          <w:p>
            <w:pPr>
              <w:pStyle w:val="div051"/>
              <w:spacing w:before="60" w:after="60"/>
              <w:ind w:left="706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775398524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</w:p>
          <w:p>
            <w:pPr>
              <w:pStyle w:val="div052"/>
              <w:spacing w:before="60" w:after="60"/>
              <w:ind w:left="706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45"/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989055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45"/>
                    <w:rFonts w:ascii="MS Gothic" w:eastAsia="MS Gothic" w:hAnsi="MS Gothic" w:cs="MS Gothic" w:hint="eastAsia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  <w:r>
              <w:t xml:space="preserve"> Hayes, Inc</w:t>
            </w:r>
            <w:r>
              <w:t xml:space="preserve">  </w:t>
            </w:r>
            <w:hyperlink r:id="rId7" w:history="1">
              <w:r>
                <w:rPr>
                  <w:rStyle w:val="text046"/>
                </w:rPr>
                <w:t>https://www.hayesinc.com/</w:t>
              </w:r>
            </w:hyperlink>
          </w:p>
          <w:p>
            <w:pPr>
              <w:pStyle w:val="div053"/>
              <w:spacing w:before="60" w:after="60"/>
              <w:ind w:left="706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1905203205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</w:p>
          <w:p>
            <w:pPr>
              <w:pStyle w:val="div054"/>
              <w:spacing w:before="60" w:after="60"/>
              <w:ind w:left="706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48"/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1697153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48"/>
                    <w:rFonts w:ascii="MS Gothic" w:eastAsia="MS Gothic" w:hAnsi="MS Gothic" w:cs="MS Gothic" w:hint="eastAsia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  <w:r>
              <w:t xml:space="preserve"> Food and Drug Administration </w:t>
            </w:r>
            <w:hyperlink r:id="rId8" w:history="1">
              <w:r>
                <w:rPr>
                  <w:rStyle w:val="text049"/>
                </w:rPr>
                <w:t>https://www.fda.gov/Drugs/default.htm</w:t>
              </w:r>
            </w:hyperlink>
          </w:p>
          <w:p>
            <w:pPr>
              <w:pStyle w:val="div055"/>
              <w:spacing w:before="60" w:after="60"/>
              <w:ind w:left="706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806086584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</w:p>
          <w:p>
            <w:pPr>
              <w:pStyle w:val="div056"/>
              <w:spacing w:before="60" w:after="60"/>
              <w:ind w:left="706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51"/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3419996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51"/>
                    <w:rFonts w:ascii="MS Gothic" w:eastAsia="MS Gothic" w:hAnsi="MS Gothic" w:cs="MS Gothic" w:hint="eastAsia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  <w:r>
              <w:t xml:space="preserve"> National Comprehensive Cancer network, (NCCN)</w:t>
            </w:r>
            <w:r>
              <w:t xml:space="preserve">  </w:t>
            </w:r>
            <w:hyperlink r:id="rId9" w:history="1">
              <w:r>
                <w:rPr>
                  <w:rStyle w:val="text052"/>
                </w:rPr>
                <w:t>https://www.nccn.org/</w:t>
              </w:r>
            </w:hyperlink>
          </w:p>
          <w:p>
            <w:pPr>
              <w:pStyle w:val="div057"/>
              <w:spacing w:before="60" w:after="60"/>
              <w:ind w:left="706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195306893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</w:p>
          <w:p>
            <w:pPr>
              <w:pStyle w:val="div058"/>
              <w:spacing w:before="60" w:after="60"/>
              <w:ind w:left="706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54"/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5696365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54"/>
                    <w:rFonts w:ascii="MS Gothic" w:eastAsia="MS Gothic" w:hAnsi="MS Gothic" w:cs="MS Gothic" w:hint="eastAsia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  <w:r>
              <w:t xml:space="preserve"> Other: </w:t>
            </w: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1738317850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</w:p>
        </w:tc>
      </w:tr>
      <w:tr>
        <w:tblPrEx>
          <w:tblW w:w="0" w:type="dxa"/>
          <w:tblInd w:w="364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080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  <w:hideMark/>
          </w:tcPr>
          <w:p>
            <w:pPr>
              <w:pStyle w:val="div059"/>
              <w:spacing w:before="60" w:after="60"/>
              <w:rPr>
                <w:rFonts w:ascii="Century Gothic" w:eastAsia="Century Gothic" w:hAnsi="Century Gothic" w:cs="Century Gothic"/>
                <w:b/>
                <w:bCs/>
                <w:i w:val="0"/>
                <w:iCs w:val="0"/>
                <w:sz w:val="20"/>
                <w:szCs w:val="20"/>
              </w:rPr>
            </w:pPr>
            <w:r>
              <w:t>Other</w:t>
            </w:r>
          </w:p>
        </w:tc>
      </w:tr>
      <w:tr>
        <w:tblPrEx>
          <w:tblW w:w="0" w:type="dxa"/>
          <w:tblInd w:w="364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23" w:type="dxa"/>
              <w:bottom w:w="20" w:type="dxa"/>
              <w:right w:w="123" w:type="dxa"/>
            </w:tcMar>
            <w:vAlign w:val="center"/>
            <w:hideMark/>
          </w:tcPr>
          <w:p>
            <w:pPr>
              <w:pStyle w:val="div060"/>
              <w:spacing w:before="0" w:after="0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55"/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18566313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55"/>
                    <w:rFonts w:ascii="MS Gothic" w:eastAsia="MS Gothic" w:hAnsi="MS Gothic" w:cs="MS Gothic" w:hint="eastAsia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</w:p>
        </w:tc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0" w:type="dxa"/>
              <w:left w:w="123" w:type="dxa"/>
              <w:bottom w:w="20" w:type="dxa"/>
              <w:right w:w="123" w:type="dxa"/>
            </w:tcMar>
            <w:vAlign w:val="top"/>
            <w:hideMark/>
          </w:tcPr>
          <w:p>
            <w:pPr>
              <w:pStyle w:val="div061"/>
              <w:spacing w:before="60" w:after="60"/>
              <w:ind w:left="436"/>
              <w:rPr>
                <w:rFonts w:ascii="Century Gothic" w:eastAsia="Century Gothic" w:hAnsi="Century Gothic" w:cs="Century Gothic"/>
                <w:b w:val="0"/>
                <w:bCs w:val="0"/>
                <w:i w:val="0"/>
                <w:iCs w:val="0"/>
                <w:sz w:val="20"/>
                <w:szCs w:val="20"/>
              </w:rPr>
            </w:pPr>
            <w:sdt>
              <w:sdtPr>
                <w:rPr>
                  <w:rStyle w:val="text056"/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148581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Style w:val="text056"/>
                    <w:rFonts w:ascii="MS Gothic" w:eastAsia="MS Gothic" w:hAnsi="MS Gothic" w:cs="MS Gothic" w:hint="eastAsia"/>
                    <w:b w:val="0"/>
                    <w:bCs w:val="0"/>
                    <w:i w:val="0"/>
                    <w:iCs w:val="0"/>
                    <w:sz w:val="20"/>
                    <w:szCs w:val="20"/>
                  </w:rPr>
                  <w:t>☐</w:t>
                </w:r>
              </w:sdtContent>
            </w:sdt>
            <w:r>
              <w:t xml:space="preserve">       </w:t>
            </w:r>
            <w:sdt>
              <w:sdtPr>
                <w:rPr>
                  <w:rFonts w:ascii="Arial" w:eastAsia="Arial" w:hAnsi="Arial" w:cs="Arial"/>
                  <w:b w:val="0"/>
                  <w:bCs w:val="0"/>
                  <w:i w:val="0"/>
                  <w:iCs w:val="0"/>
                  <w:sz w:val="20"/>
                  <w:szCs w:val="20"/>
                </w:rPr>
                <w:id w:val="518507909"/>
                <w:placeholder>
                  <w:docPart w:val="DefaultPlaceholder_22675703"/>
                </w:placeholder>
                <w:showingPlcHdr/>
                <w:text/>
              </w:sdtPr>
              <w:sdtContent/>
            </w:sdt>
          </w:p>
        </w:tc>
      </w:tr>
    </w:tbl>
    <w:p>
      <w:pPr>
        <w:pStyle w:val="div062"/>
        <w:spacing w:before="0" w:after="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>
        <w:t> </w:t>
      </w:r>
    </w:p>
    <w:p>
      <w:pPr>
        <w:pStyle w:val="div063"/>
        <w:spacing w:before="0" w:after="0"/>
        <w:rPr>
          <w:rFonts w:ascii="Century Gothic" w:eastAsia="Century Gothic" w:hAnsi="Century Gothic" w:cs="Century Gothic"/>
          <w:b w:val="0"/>
          <w:bCs w:val="0"/>
          <w:i w:val="0"/>
          <w:iCs w:val="0"/>
          <w:sz w:val="20"/>
          <w:szCs w:val="20"/>
        </w:rPr>
      </w:pPr>
      <w:r>
        <w:t>Page 2 of 2</w:t>
      </w:r>
    </w:p>
    <w:p>
      <w:pPr>
        <w:pStyle w:val="div064"/>
        <w:spacing w:before="0" w:after="0"/>
        <w:rPr>
          <w:rFonts w:ascii="Times New Roman" w:eastAsia="Times New Roman" w:hAnsi="Times New Roman" w:cs="Times New Roman"/>
          <w:b w:val="0"/>
          <w:bCs w:val="0"/>
          <w:i w:val="0"/>
          <w:iCs w:val="0"/>
          <w:sz w:val="20"/>
          <w:szCs w:val="20"/>
        </w:rPr>
      </w:pPr>
      <w:r>
        <w:t> </w:t>
      </w:r>
    </w:p>
    <w:sectPr>
      <w:pgMar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0">
    <w:name w:val="Normal_0"/>
    <w:basedOn w:val="Normal"/>
    <w:pPr>
      <w:jc w:val="left"/>
    </w:pPr>
    <w:rPr>
      <w:rFonts w:ascii="Times New Roman" w:eastAsia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text001">
    <w:name w:val="text001"/>
    <w:basedOn w:val="DefaultParagraphFont"/>
    <w:rPr>
      <w:b/>
      <w:bCs/>
      <w:color w:val="FF0000"/>
    </w:rPr>
  </w:style>
  <w:style w:type="paragraph" w:customStyle="1" w:styleId="div001">
    <w:name w:val="div001"/>
    <w:basedOn w:val="Normal"/>
    <w:pPr>
      <w:jc w:val="left"/>
    </w:pPr>
    <w:rPr>
      <w:rFonts w:ascii="Times New Roman" w:eastAsia="Times New Roman" w:hAnsi="Times New Roman" w:cs="Times New Roman"/>
      <w:b w:val="0"/>
      <w:bCs w:val="0"/>
      <w:i w:val="0"/>
      <w:iCs w:val="0"/>
      <w:sz w:val="20"/>
      <w:szCs w:val="20"/>
    </w:rPr>
  </w:style>
  <w:style w:type="character" w:customStyle="1" w:styleId="text002">
    <w:name w:val="text002"/>
    <w:basedOn w:val="DefaultParagraphFont"/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text003">
    <w:name w:val="text003"/>
    <w:basedOn w:val="DefaultParagraphFont"/>
    <w:rPr>
      <w:b/>
      <w:bCs/>
      <w:color w:val="FF0000"/>
      <w:sz w:val="24"/>
      <w:szCs w:val="24"/>
    </w:rPr>
  </w:style>
  <w:style w:type="paragraph" w:customStyle="1" w:styleId="div002">
    <w:name w:val="div002"/>
    <w:basedOn w:val="Normal"/>
    <w:pPr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character" w:customStyle="1" w:styleId="text004">
    <w:name w:val="text004"/>
    <w:basedOn w:val="DefaultParagraphFont"/>
    <w:rPr>
      <w:b/>
      <w:bCs/>
    </w:rPr>
  </w:style>
  <w:style w:type="paragraph" w:customStyle="1" w:styleId="div003">
    <w:name w:val="div003"/>
    <w:basedOn w:val="Normal"/>
    <w:pPr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character" w:customStyle="1" w:styleId="text005">
    <w:name w:val="text005"/>
    <w:basedOn w:val="DefaultParagraphFont"/>
    <w:rPr>
      <w:b/>
      <w:bCs/>
    </w:rPr>
  </w:style>
  <w:style w:type="paragraph" w:customStyle="1" w:styleId="div004">
    <w:name w:val="div004"/>
    <w:basedOn w:val="Normal"/>
    <w:pPr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character" w:customStyle="1" w:styleId="text006">
    <w:name w:val="text006"/>
    <w:basedOn w:val="DefaultParagraphFont"/>
    <w:rPr>
      <w:b/>
      <w:bCs/>
    </w:rPr>
  </w:style>
  <w:style w:type="paragraph" w:customStyle="1" w:styleId="div005">
    <w:name w:val="div005"/>
    <w:basedOn w:val="Normal"/>
    <w:pPr>
      <w:jc w:val="left"/>
    </w:pPr>
    <w:rPr>
      <w:rFonts w:ascii="Century Gothic" w:eastAsia="Century Gothic" w:hAnsi="Century Gothic" w:cs="Century Gothic"/>
      <w:b/>
      <w:bCs/>
      <w:i w:val="0"/>
      <w:iCs w:val="0"/>
      <w:sz w:val="24"/>
      <w:szCs w:val="24"/>
    </w:rPr>
  </w:style>
  <w:style w:type="paragraph" w:customStyle="1" w:styleId="div006">
    <w:name w:val="div006"/>
    <w:basedOn w:val="Normal"/>
    <w:pPr>
      <w:jc w:val="left"/>
    </w:pPr>
    <w:rPr>
      <w:rFonts w:ascii="Century Gothic" w:eastAsia="Century Gothic" w:hAnsi="Century Gothic" w:cs="Century Gothic"/>
      <w:b/>
      <w:bCs/>
      <w:i w:val="0"/>
      <w:iCs w:val="0"/>
      <w:color w:val="000000"/>
      <w:sz w:val="24"/>
      <w:szCs w:val="24"/>
    </w:rPr>
  </w:style>
  <w:style w:type="paragraph" w:customStyle="1" w:styleId="div007">
    <w:name w:val="div007"/>
    <w:basedOn w:val="Normal"/>
    <w:pPr>
      <w:jc w:val="left"/>
    </w:pPr>
    <w:rPr>
      <w:rFonts w:ascii="Century Gothic" w:eastAsia="Century Gothic" w:hAnsi="Century Gothic" w:cs="Century Gothic"/>
      <w:b/>
      <w:bCs/>
      <w:i w:val="0"/>
      <w:iCs w:val="0"/>
      <w:color w:val="000000"/>
      <w:sz w:val="24"/>
      <w:szCs w:val="24"/>
    </w:rPr>
  </w:style>
  <w:style w:type="paragraph" w:customStyle="1" w:styleId="div008">
    <w:name w:val="div008"/>
    <w:basedOn w:val="Normal"/>
    <w:pPr>
      <w:jc w:val="left"/>
    </w:pPr>
    <w:rPr>
      <w:rFonts w:ascii="Century Gothic" w:eastAsia="Century Gothic" w:hAnsi="Century Gothic" w:cs="Century Gothic"/>
      <w:b/>
      <w:bCs/>
      <w:i w:val="0"/>
      <w:iCs w:val="0"/>
      <w:sz w:val="24"/>
      <w:szCs w:val="24"/>
    </w:rPr>
  </w:style>
  <w:style w:type="paragraph" w:customStyle="1" w:styleId="div009">
    <w:name w:val="div009"/>
    <w:basedOn w:val="Normal"/>
    <w:pPr>
      <w:jc w:val="left"/>
    </w:pPr>
    <w:rPr>
      <w:rFonts w:ascii="Century Gothic" w:eastAsia="Century Gothic" w:hAnsi="Century Gothic" w:cs="Century Gothic"/>
      <w:b/>
      <w:bCs/>
      <w:i w:val="0"/>
      <w:iCs w:val="0"/>
      <w:sz w:val="20"/>
      <w:szCs w:val="20"/>
    </w:rPr>
  </w:style>
  <w:style w:type="paragraph" w:customStyle="1" w:styleId="div010">
    <w:name w:val="div010"/>
    <w:basedOn w:val="Normal"/>
    <w:pPr>
      <w:jc w:val="left"/>
    </w:pPr>
    <w:rPr>
      <w:rFonts w:ascii="Century Gothic" w:eastAsia="Century Gothic" w:hAnsi="Century Gothic" w:cs="Century Gothic"/>
      <w:b/>
      <w:bCs/>
      <w:i w:val="0"/>
      <w:iCs w:val="0"/>
      <w:sz w:val="20"/>
      <w:szCs w:val="20"/>
    </w:rPr>
  </w:style>
  <w:style w:type="character" w:customStyle="1" w:styleId="text007">
    <w:name w:val="text007"/>
    <w:basedOn w:val="DefaultParagraphFont"/>
  </w:style>
  <w:style w:type="character" w:customStyle="1" w:styleId="text008">
    <w:name w:val="text008"/>
    <w:basedOn w:val="DefaultParagraphFont"/>
  </w:style>
  <w:style w:type="character" w:customStyle="1" w:styleId="text009">
    <w:name w:val="text009"/>
    <w:basedOn w:val="DefaultParagraphFont"/>
  </w:style>
  <w:style w:type="character" w:customStyle="1" w:styleId="text010">
    <w:name w:val="text010"/>
    <w:basedOn w:val="DefaultParagraphFont"/>
  </w:style>
  <w:style w:type="paragraph" w:customStyle="1" w:styleId="div011">
    <w:name w:val="div011"/>
    <w:basedOn w:val="Normal"/>
    <w:pPr>
      <w:shd w:val="clear" w:color="auto" w:fill="FFFF00"/>
      <w:jc w:val="center"/>
    </w:pPr>
    <w:rPr>
      <w:rFonts w:ascii="Century Gothic" w:eastAsia="Century Gothic" w:hAnsi="Century Gothic" w:cs="Century Gothic"/>
      <w:b/>
      <w:bCs/>
      <w:i w:val="0"/>
      <w:iCs w:val="0"/>
      <w:sz w:val="24"/>
      <w:szCs w:val="24"/>
      <w:shd w:val="clear" w:color="auto" w:fill="FFFF00"/>
    </w:rPr>
  </w:style>
  <w:style w:type="paragraph" w:customStyle="1" w:styleId="div012">
    <w:name w:val="div012"/>
    <w:basedOn w:val="Normal"/>
    <w:pPr>
      <w:jc w:val="center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character" w:customStyle="1" w:styleId="text011">
    <w:name w:val="text011"/>
    <w:basedOn w:val="DefaultParagraphFont"/>
  </w:style>
  <w:style w:type="paragraph" w:customStyle="1" w:styleId="div013">
    <w:name w:val="div013"/>
    <w:basedOn w:val="Normal"/>
    <w:pPr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paragraph" w:customStyle="1" w:styleId="div014">
    <w:name w:val="div014"/>
    <w:basedOn w:val="Normal"/>
    <w:pPr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paragraph" w:customStyle="1" w:styleId="div015">
    <w:name w:val="div015"/>
    <w:basedOn w:val="Normal"/>
    <w:pPr>
      <w:jc w:val="left"/>
    </w:pPr>
    <w:rPr>
      <w:rFonts w:ascii="Century Gothic" w:eastAsia="Century Gothic" w:hAnsi="Century Gothic" w:cs="Century Gothic"/>
      <w:b w:val="0"/>
      <w:bCs w:val="0"/>
      <w:i/>
      <w:iCs/>
      <w:sz w:val="20"/>
      <w:szCs w:val="20"/>
    </w:rPr>
  </w:style>
  <w:style w:type="character" w:customStyle="1" w:styleId="text012">
    <w:name w:val="text012"/>
    <w:basedOn w:val="DefaultParagraphFont"/>
    <w:rPr>
      <w:shd w:val="clear" w:color="auto" w:fill="548DD4"/>
    </w:rPr>
  </w:style>
  <w:style w:type="character" w:customStyle="1" w:styleId="text013">
    <w:name w:val="text013"/>
    <w:basedOn w:val="DefaultParagraphFont"/>
    <w:rPr>
      <w:shd w:val="clear" w:color="auto" w:fill="953734"/>
    </w:rPr>
  </w:style>
  <w:style w:type="paragraph" w:customStyle="1" w:styleId="div016">
    <w:name w:val="div016"/>
    <w:basedOn w:val="Normal"/>
    <w:pPr>
      <w:jc w:val="center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character" w:customStyle="1" w:styleId="text014">
    <w:name w:val="text014"/>
    <w:basedOn w:val="DefaultParagraphFont"/>
  </w:style>
  <w:style w:type="paragraph" w:customStyle="1" w:styleId="div017">
    <w:name w:val="div017"/>
    <w:basedOn w:val="Normal"/>
    <w:pPr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character" w:customStyle="1" w:styleId="text015">
    <w:name w:val="text015"/>
    <w:basedOn w:val="DefaultParagraphFont"/>
    <w:rPr>
      <w:color w:val="FF0000"/>
    </w:rPr>
  </w:style>
  <w:style w:type="character" w:customStyle="1" w:styleId="text016">
    <w:name w:val="text016"/>
    <w:basedOn w:val="DefaultParagraphFont"/>
    <w:rPr>
      <w:b/>
      <w:bCs/>
    </w:rPr>
  </w:style>
  <w:style w:type="paragraph" w:customStyle="1" w:styleId="div018">
    <w:name w:val="div018"/>
    <w:basedOn w:val="Normal"/>
    <w:pPr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paragraph" w:customStyle="1" w:styleId="div019">
    <w:name w:val="div019"/>
    <w:basedOn w:val="Normal"/>
    <w:pPr>
      <w:jc w:val="left"/>
    </w:pPr>
    <w:rPr>
      <w:rFonts w:ascii="Century Gothic" w:eastAsia="Century Gothic" w:hAnsi="Century Gothic" w:cs="Century Gothic"/>
      <w:b w:val="0"/>
      <w:bCs w:val="0"/>
      <w:i/>
      <w:iCs/>
      <w:sz w:val="20"/>
      <w:szCs w:val="20"/>
    </w:rPr>
  </w:style>
  <w:style w:type="character" w:customStyle="1" w:styleId="text017">
    <w:name w:val="text017"/>
    <w:basedOn w:val="DefaultParagraphFont"/>
  </w:style>
  <w:style w:type="paragraph" w:customStyle="1" w:styleId="div020">
    <w:name w:val="div020"/>
    <w:basedOn w:val="Normal"/>
    <w:pPr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paragraph" w:customStyle="1" w:styleId="div021">
    <w:name w:val="div021"/>
    <w:basedOn w:val="Normal"/>
    <w:pPr>
      <w:shd w:val="clear" w:color="auto" w:fill="FFFF00"/>
      <w:jc w:val="center"/>
    </w:pPr>
    <w:rPr>
      <w:rFonts w:ascii="Century Gothic" w:eastAsia="Century Gothic" w:hAnsi="Century Gothic" w:cs="Century Gothic"/>
      <w:b/>
      <w:bCs/>
      <w:i w:val="0"/>
      <w:iCs w:val="0"/>
      <w:sz w:val="24"/>
      <w:szCs w:val="24"/>
      <w:shd w:val="clear" w:color="auto" w:fill="FFFF00"/>
    </w:rPr>
  </w:style>
  <w:style w:type="paragraph" w:customStyle="1" w:styleId="div022">
    <w:name w:val="div022"/>
    <w:basedOn w:val="Normal"/>
    <w:pPr>
      <w:jc w:val="left"/>
    </w:pPr>
    <w:rPr>
      <w:rFonts w:ascii="Century Gothic" w:eastAsia="Century Gothic" w:hAnsi="Century Gothic" w:cs="Century Gothic"/>
      <w:b/>
      <w:bCs/>
      <w:i w:val="0"/>
      <w:iCs w:val="0"/>
      <w:sz w:val="20"/>
      <w:szCs w:val="20"/>
    </w:rPr>
  </w:style>
  <w:style w:type="paragraph" w:customStyle="1" w:styleId="div023">
    <w:name w:val="div023"/>
    <w:basedOn w:val="Normal"/>
    <w:pPr>
      <w:jc w:val="center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character" w:customStyle="1" w:styleId="text019">
    <w:name w:val="text019"/>
    <w:basedOn w:val="DefaultParagraphFont"/>
  </w:style>
  <w:style w:type="paragraph" w:customStyle="1" w:styleId="div024">
    <w:name w:val="div024"/>
    <w:basedOn w:val="Normal"/>
    <w:pPr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paragraph" w:customStyle="1" w:styleId="div025">
    <w:name w:val="div025"/>
    <w:basedOn w:val="Normal"/>
    <w:pPr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paragraph" w:customStyle="1" w:styleId="div026">
    <w:name w:val="div026"/>
    <w:basedOn w:val="Normal"/>
    <w:pPr>
      <w:ind w:hanging="360"/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character" w:customStyle="1" w:styleId="text020">
    <w:name w:val="text020"/>
    <w:basedOn w:val="DefaultParagraphFont"/>
  </w:style>
  <w:style w:type="character" w:customStyle="1" w:styleId="text021">
    <w:name w:val="text021"/>
    <w:basedOn w:val="DefaultParagraphFont"/>
    <w:rPr>
      <w:rFonts w:ascii="Century Gothic" w:eastAsia="Century Gothic" w:hAnsi="Century Gothic" w:cs="Century Gothic"/>
      <w:b w:val="0"/>
      <w:bCs w:val="0"/>
      <w:i w:val="0"/>
      <w:iCs w:val="0"/>
      <w:color w:val="0000FF"/>
      <w:sz w:val="20"/>
      <w:szCs w:val="20"/>
    </w:rPr>
  </w:style>
  <w:style w:type="paragraph" w:customStyle="1" w:styleId="div027">
    <w:name w:val="div027"/>
    <w:basedOn w:val="Normal"/>
    <w:pPr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paragraph" w:customStyle="1" w:styleId="div028">
    <w:name w:val="div028"/>
    <w:basedOn w:val="Normal"/>
    <w:pPr>
      <w:ind w:hanging="360"/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character" w:customStyle="1" w:styleId="text023">
    <w:name w:val="text023"/>
    <w:basedOn w:val="DefaultParagraphFont"/>
  </w:style>
  <w:style w:type="character" w:customStyle="1" w:styleId="text024">
    <w:name w:val="text024"/>
    <w:basedOn w:val="DefaultParagraphFont"/>
    <w:rPr>
      <w:rFonts w:ascii="Century Gothic" w:eastAsia="Century Gothic" w:hAnsi="Century Gothic" w:cs="Century Gothic"/>
      <w:b w:val="0"/>
      <w:bCs w:val="0"/>
      <w:i w:val="0"/>
      <w:iCs w:val="0"/>
      <w:color w:val="0000FF"/>
      <w:sz w:val="20"/>
      <w:szCs w:val="20"/>
    </w:rPr>
  </w:style>
  <w:style w:type="paragraph" w:customStyle="1" w:styleId="div029">
    <w:name w:val="div029"/>
    <w:basedOn w:val="Normal"/>
    <w:pPr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paragraph" w:customStyle="1" w:styleId="div030">
    <w:name w:val="div030"/>
    <w:basedOn w:val="Normal"/>
    <w:pPr>
      <w:ind w:hanging="360"/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character" w:customStyle="1" w:styleId="text025">
    <w:name w:val="text025"/>
    <w:basedOn w:val="DefaultParagraphFont"/>
  </w:style>
  <w:style w:type="character" w:customStyle="1" w:styleId="text026">
    <w:name w:val="text026"/>
    <w:basedOn w:val="DefaultParagraphFont"/>
    <w:rPr>
      <w:rFonts w:ascii="Century Gothic" w:eastAsia="Century Gothic" w:hAnsi="Century Gothic" w:cs="Century Gothic"/>
      <w:b w:val="0"/>
      <w:bCs w:val="0"/>
      <w:i w:val="0"/>
      <w:iCs w:val="0"/>
      <w:color w:val="0000FF"/>
      <w:sz w:val="20"/>
      <w:szCs w:val="20"/>
    </w:rPr>
  </w:style>
  <w:style w:type="paragraph" w:customStyle="1" w:styleId="div031">
    <w:name w:val="div031"/>
    <w:basedOn w:val="Normal"/>
    <w:pPr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paragraph" w:customStyle="1" w:styleId="div032">
    <w:name w:val="div032"/>
    <w:basedOn w:val="Normal"/>
    <w:pPr>
      <w:ind w:hanging="360"/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character" w:customStyle="1" w:styleId="text028">
    <w:name w:val="text028"/>
    <w:basedOn w:val="DefaultParagraphFont"/>
  </w:style>
  <w:style w:type="character" w:customStyle="1" w:styleId="text029">
    <w:name w:val="text029"/>
    <w:basedOn w:val="DefaultParagraphFont"/>
    <w:rPr>
      <w:rFonts w:ascii="Century Gothic" w:eastAsia="Century Gothic" w:hAnsi="Century Gothic" w:cs="Century Gothic"/>
      <w:b w:val="0"/>
      <w:bCs w:val="0"/>
      <w:i w:val="0"/>
      <w:iCs w:val="0"/>
      <w:color w:val="0000FF"/>
      <w:sz w:val="20"/>
      <w:szCs w:val="20"/>
    </w:rPr>
  </w:style>
  <w:style w:type="paragraph" w:customStyle="1" w:styleId="div033">
    <w:name w:val="div033"/>
    <w:basedOn w:val="Normal"/>
    <w:pPr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paragraph" w:customStyle="1" w:styleId="div034">
    <w:name w:val="div034"/>
    <w:basedOn w:val="Normal"/>
    <w:pPr>
      <w:ind w:hanging="360"/>
      <w:jc w:val="left"/>
    </w:pPr>
    <w:rPr>
      <w:rFonts w:ascii="Century Gothic" w:eastAsia="Century Gothic" w:hAnsi="Century Gothic" w:cs="Century Gothic"/>
      <w:b/>
      <w:bCs/>
      <w:i w:val="0"/>
      <w:iCs w:val="0"/>
      <w:sz w:val="20"/>
      <w:szCs w:val="20"/>
    </w:rPr>
  </w:style>
  <w:style w:type="character" w:customStyle="1" w:styleId="text031">
    <w:name w:val="text031"/>
    <w:basedOn w:val="DefaultParagraphFont"/>
  </w:style>
  <w:style w:type="paragraph" w:customStyle="1" w:styleId="div035">
    <w:name w:val="div035"/>
    <w:basedOn w:val="Normal"/>
    <w:pPr>
      <w:ind w:hanging="360"/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paragraph" w:customStyle="1" w:styleId="div036">
    <w:name w:val="div036"/>
    <w:basedOn w:val="Normal"/>
    <w:pPr>
      <w:jc w:val="center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character" w:customStyle="1" w:styleId="text033">
    <w:name w:val="text033"/>
    <w:basedOn w:val="DefaultParagraphFont"/>
  </w:style>
  <w:style w:type="paragraph" w:customStyle="1" w:styleId="div037">
    <w:name w:val="div037"/>
    <w:basedOn w:val="Normal"/>
    <w:pPr>
      <w:ind w:hanging="360"/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paragraph" w:customStyle="1" w:styleId="div038">
    <w:name w:val="div038"/>
    <w:basedOn w:val="Normal"/>
    <w:pPr>
      <w:ind w:hanging="360"/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paragraph" w:customStyle="1" w:styleId="div039">
    <w:name w:val="div039"/>
    <w:basedOn w:val="Normal"/>
    <w:pPr>
      <w:ind w:hanging="360"/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character" w:customStyle="1" w:styleId="text034">
    <w:name w:val="text034"/>
    <w:basedOn w:val="DefaultParagraphFont"/>
  </w:style>
  <w:style w:type="paragraph" w:customStyle="1" w:styleId="div040">
    <w:name w:val="div040"/>
    <w:basedOn w:val="Normal"/>
    <w:pPr>
      <w:ind w:hanging="360"/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character" w:customStyle="1" w:styleId="text035">
    <w:name w:val="text035"/>
    <w:basedOn w:val="DefaultParagraphFont"/>
  </w:style>
  <w:style w:type="paragraph" w:customStyle="1" w:styleId="div041">
    <w:name w:val="div041"/>
    <w:basedOn w:val="Normal"/>
    <w:pPr>
      <w:ind w:hanging="360"/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character" w:customStyle="1" w:styleId="text036">
    <w:name w:val="text036"/>
    <w:basedOn w:val="DefaultParagraphFont"/>
  </w:style>
  <w:style w:type="paragraph" w:customStyle="1" w:styleId="div042">
    <w:name w:val="div042"/>
    <w:basedOn w:val="Normal"/>
    <w:pPr>
      <w:ind w:hanging="360"/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character" w:customStyle="1" w:styleId="text037">
    <w:name w:val="text037"/>
    <w:basedOn w:val="DefaultParagraphFont"/>
  </w:style>
  <w:style w:type="paragraph" w:customStyle="1" w:styleId="div043">
    <w:name w:val="div043"/>
    <w:basedOn w:val="Normal"/>
    <w:pPr>
      <w:ind w:hanging="360"/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character" w:customStyle="1" w:styleId="text038">
    <w:name w:val="text038"/>
    <w:basedOn w:val="DefaultParagraphFont"/>
  </w:style>
  <w:style w:type="paragraph" w:customStyle="1" w:styleId="div044">
    <w:name w:val="div044"/>
    <w:basedOn w:val="Normal"/>
    <w:pPr>
      <w:ind w:hanging="360"/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character" w:customStyle="1" w:styleId="text039">
    <w:name w:val="text039"/>
    <w:basedOn w:val="DefaultParagraphFont"/>
  </w:style>
  <w:style w:type="paragraph" w:customStyle="1" w:styleId="div045">
    <w:name w:val="div045"/>
    <w:basedOn w:val="Normal"/>
    <w:pPr>
      <w:ind w:hanging="360"/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paragraph" w:customStyle="1" w:styleId="div046">
    <w:name w:val="div046"/>
    <w:basedOn w:val="Normal"/>
    <w:pPr>
      <w:jc w:val="left"/>
    </w:pPr>
    <w:rPr>
      <w:rFonts w:ascii="Century Gothic" w:eastAsia="Century Gothic" w:hAnsi="Century Gothic" w:cs="Century Gothic"/>
      <w:b/>
      <w:bCs/>
      <w:i w:val="0"/>
      <w:iCs w:val="0"/>
      <w:sz w:val="20"/>
      <w:szCs w:val="20"/>
    </w:rPr>
  </w:style>
  <w:style w:type="paragraph" w:customStyle="1" w:styleId="div047">
    <w:name w:val="div047"/>
    <w:basedOn w:val="Normal"/>
    <w:pPr>
      <w:jc w:val="center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character" w:customStyle="1" w:styleId="text041">
    <w:name w:val="text041"/>
    <w:basedOn w:val="DefaultParagraphFont"/>
  </w:style>
  <w:style w:type="paragraph" w:customStyle="1" w:styleId="div048">
    <w:name w:val="div048"/>
    <w:basedOn w:val="Normal"/>
    <w:pPr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paragraph" w:customStyle="1" w:styleId="div049">
    <w:name w:val="div049"/>
    <w:basedOn w:val="Normal"/>
    <w:pPr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paragraph" w:customStyle="1" w:styleId="div050">
    <w:name w:val="div050"/>
    <w:basedOn w:val="Normal"/>
    <w:pPr>
      <w:ind w:hanging="360"/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character" w:customStyle="1" w:styleId="text042">
    <w:name w:val="text042"/>
    <w:basedOn w:val="DefaultParagraphFont"/>
  </w:style>
  <w:style w:type="character" w:customStyle="1" w:styleId="text043">
    <w:name w:val="text043"/>
    <w:basedOn w:val="DefaultParagraphFont"/>
    <w:rPr>
      <w:rFonts w:ascii="Century Gothic" w:eastAsia="Century Gothic" w:hAnsi="Century Gothic" w:cs="Century Gothic"/>
      <w:b w:val="0"/>
      <w:bCs w:val="0"/>
      <w:i w:val="0"/>
      <w:iCs w:val="0"/>
      <w:color w:val="0000FF"/>
      <w:sz w:val="20"/>
      <w:szCs w:val="20"/>
    </w:rPr>
  </w:style>
  <w:style w:type="paragraph" w:customStyle="1" w:styleId="div051">
    <w:name w:val="div051"/>
    <w:basedOn w:val="Normal"/>
    <w:pPr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paragraph" w:customStyle="1" w:styleId="div052">
    <w:name w:val="div052"/>
    <w:basedOn w:val="Normal"/>
    <w:pPr>
      <w:ind w:hanging="360"/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character" w:customStyle="1" w:styleId="text045">
    <w:name w:val="text045"/>
    <w:basedOn w:val="DefaultParagraphFont"/>
  </w:style>
  <w:style w:type="character" w:customStyle="1" w:styleId="text046">
    <w:name w:val="text046"/>
    <w:basedOn w:val="DefaultParagraphFont"/>
    <w:rPr>
      <w:rFonts w:ascii="Century Gothic" w:eastAsia="Century Gothic" w:hAnsi="Century Gothic" w:cs="Century Gothic"/>
      <w:b w:val="0"/>
      <w:bCs w:val="0"/>
      <w:i w:val="0"/>
      <w:iCs w:val="0"/>
      <w:color w:val="0000FF"/>
      <w:sz w:val="20"/>
      <w:szCs w:val="20"/>
    </w:rPr>
  </w:style>
  <w:style w:type="paragraph" w:customStyle="1" w:styleId="div053">
    <w:name w:val="div053"/>
    <w:basedOn w:val="Normal"/>
    <w:pPr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paragraph" w:customStyle="1" w:styleId="div054">
    <w:name w:val="div054"/>
    <w:basedOn w:val="Normal"/>
    <w:pPr>
      <w:ind w:hanging="360"/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character" w:customStyle="1" w:styleId="text048">
    <w:name w:val="text048"/>
    <w:basedOn w:val="DefaultParagraphFont"/>
  </w:style>
  <w:style w:type="character" w:customStyle="1" w:styleId="text049">
    <w:name w:val="text049"/>
    <w:basedOn w:val="DefaultParagraphFont"/>
    <w:rPr>
      <w:rFonts w:ascii="Century Gothic" w:eastAsia="Century Gothic" w:hAnsi="Century Gothic" w:cs="Century Gothic"/>
      <w:b w:val="0"/>
      <w:bCs w:val="0"/>
      <w:i w:val="0"/>
      <w:iCs w:val="0"/>
      <w:color w:val="0000FF"/>
      <w:sz w:val="20"/>
      <w:szCs w:val="20"/>
    </w:rPr>
  </w:style>
  <w:style w:type="paragraph" w:customStyle="1" w:styleId="div055">
    <w:name w:val="div055"/>
    <w:basedOn w:val="Normal"/>
    <w:pPr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paragraph" w:customStyle="1" w:styleId="div056">
    <w:name w:val="div056"/>
    <w:basedOn w:val="Normal"/>
    <w:pPr>
      <w:ind w:hanging="360"/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character" w:customStyle="1" w:styleId="text051">
    <w:name w:val="text051"/>
    <w:basedOn w:val="DefaultParagraphFont"/>
  </w:style>
  <w:style w:type="character" w:customStyle="1" w:styleId="text052">
    <w:name w:val="text052"/>
    <w:basedOn w:val="DefaultParagraphFont"/>
    <w:rPr>
      <w:rFonts w:ascii="Century Gothic" w:eastAsia="Century Gothic" w:hAnsi="Century Gothic" w:cs="Century Gothic"/>
      <w:b w:val="0"/>
      <w:bCs w:val="0"/>
      <w:i w:val="0"/>
      <w:iCs w:val="0"/>
      <w:color w:val="0000FF"/>
      <w:sz w:val="20"/>
      <w:szCs w:val="20"/>
    </w:rPr>
  </w:style>
  <w:style w:type="paragraph" w:customStyle="1" w:styleId="div057">
    <w:name w:val="div057"/>
    <w:basedOn w:val="Normal"/>
    <w:pPr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paragraph" w:customStyle="1" w:styleId="div058">
    <w:name w:val="div058"/>
    <w:basedOn w:val="Normal"/>
    <w:pPr>
      <w:ind w:hanging="360"/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character" w:customStyle="1" w:styleId="text054">
    <w:name w:val="text054"/>
    <w:basedOn w:val="DefaultParagraphFont"/>
  </w:style>
  <w:style w:type="paragraph" w:customStyle="1" w:styleId="div059">
    <w:name w:val="div059"/>
    <w:basedOn w:val="Normal"/>
    <w:pPr>
      <w:jc w:val="left"/>
    </w:pPr>
    <w:rPr>
      <w:rFonts w:ascii="Century Gothic" w:eastAsia="Century Gothic" w:hAnsi="Century Gothic" w:cs="Century Gothic"/>
      <w:b/>
      <w:bCs/>
      <w:i w:val="0"/>
      <w:iCs w:val="0"/>
      <w:sz w:val="20"/>
      <w:szCs w:val="20"/>
    </w:rPr>
  </w:style>
  <w:style w:type="paragraph" w:customStyle="1" w:styleId="div060">
    <w:name w:val="div060"/>
    <w:basedOn w:val="Normal"/>
    <w:pPr>
      <w:jc w:val="center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character" w:customStyle="1" w:styleId="text055">
    <w:name w:val="text055"/>
    <w:basedOn w:val="DefaultParagraphFont"/>
  </w:style>
  <w:style w:type="paragraph" w:customStyle="1" w:styleId="div061">
    <w:name w:val="div061"/>
    <w:basedOn w:val="Normal"/>
    <w:pPr>
      <w:ind w:hanging="450"/>
      <w:jc w:val="lef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character" w:customStyle="1" w:styleId="text056">
    <w:name w:val="text056"/>
    <w:basedOn w:val="DefaultParagraphFont"/>
  </w:style>
  <w:style w:type="table" w:customStyle="1" w:styleId="table001">
    <w:name w:val="table001"/>
    <w:basedOn w:val="TableNormal"/>
    <w:tblPr/>
  </w:style>
  <w:style w:type="paragraph" w:customStyle="1" w:styleId="div062">
    <w:name w:val="div062"/>
    <w:basedOn w:val="Normal"/>
    <w:pPr>
      <w:jc w:val="left"/>
    </w:pPr>
    <w:rPr>
      <w:rFonts w:ascii="Times New Roman" w:eastAsia="Times New Roman" w:hAnsi="Times New Roman" w:cs="Times New Roman"/>
      <w:b w:val="0"/>
      <w:bCs w:val="0"/>
      <w:i w:val="0"/>
      <w:iCs w:val="0"/>
      <w:sz w:val="20"/>
      <w:szCs w:val="20"/>
    </w:rPr>
  </w:style>
  <w:style w:type="paragraph" w:customStyle="1" w:styleId="div063">
    <w:name w:val="div063"/>
    <w:basedOn w:val="Normal"/>
    <w:pPr>
      <w:jc w:val="right"/>
    </w:pPr>
    <w:rPr>
      <w:rFonts w:ascii="Century Gothic" w:eastAsia="Century Gothic" w:hAnsi="Century Gothic" w:cs="Century Gothic"/>
      <w:b w:val="0"/>
      <w:bCs w:val="0"/>
      <w:i w:val="0"/>
      <w:iCs w:val="0"/>
      <w:sz w:val="20"/>
      <w:szCs w:val="20"/>
    </w:rPr>
  </w:style>
  <w:style w:type="paragraph" w:customStyle="1" w:styleId="div064">
    <w:name w:val="div064"/>
    <w:basedOn w:val="Normal"/>
    <w:pPr>
      <w:jc w:val="right"/>
    </w:pPr>
    <w:rPr>
      <w:rFonts w:ascii="Times New Roman" w:eastAsia="Times New Roman" w:hAnsi="Times New Roman" w:cs="Times New Roman"/>
      <w:b w:val="0"/>
      <w:bCs w:val="0"/>
      <w:i w:val="0"/>
      <w:iCs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glossaryDocument" Target="glossary/document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hyperlink" Target="https://www.uptodate.com/home" TargetMode="External" /><Relationship Id="rId7" Type="http://schemas.openxmlformats.org/officeDocument/2006/relationships/hyperlink" Target="https://www.hayesinc.com/" TargetMode="External" /><Relationship Id="rId8" Type="http://schemas.openxmlformats.org/officeDocument/2006/relationships/hyperlink" Target="https://www.fda.gov/Drugs/default.htm" TargetMode="External" /><Relationship Id="rId9" Type="http://schemas.openxmlformats.org/officeDocument/2006/relationships/hyperlink" Target="https://www.nccn.org/" TargetMode="Externa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DefaultPlaceholder_22675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60499-8D5C-423D-B626-BA0A6F1B33A0}"/>
      </w:docPartPr>
      <w:docPartBody>
        <w:p>
          <w:r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556D7D-9332-45C0-8CC4-C3A713FD2E37}"/>
      </w:docPartPr>
      <w:docPartBody>
        <w:p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
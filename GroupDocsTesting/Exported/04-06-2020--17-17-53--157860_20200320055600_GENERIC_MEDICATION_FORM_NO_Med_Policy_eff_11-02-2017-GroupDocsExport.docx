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>
      <w:pPr>
        <w:pStyle w:val="div001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>
        <w:rPr>
          <w:rStyle w:val="text001"/>
        </w:rPr>
        <w:t>Created with evaluation version of GroupDocs.Editor � Aspose Pty Ltd 2001-2019. All Rights Reserved.</w:t>
      </w:r>
    </w:p>
    <w:p>
      <w:pPr>
        <w:pStyle w:val="div002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sdt>
        <w:sdtPr>
          <w:rPr>
            <w:rStyle w:val="text002"/>
            <w:rFonts w:ascii="Arial" w:eastAsia="Arial" w:hAnsi="Arial" w:cs="Arial"/>
            <w:b w:val="0"/>
            <w:bCs w:val="0"/>
            <w:i w:val="0"/>
            <w:iCs w:val="0"/>
            <w:sz w:val="20"/>
            <w:szCs w:val="20"/>
          </w:rPr>
          <w:alias w:val="dropdown"/>
          <w:tag w:val="dropdown"/>
          <w:id w:val="727333509"/>
          <w:placeholder>
            <w:docPart w:val="DefaultPlaceholder_22675704"/>
          </w:placeholder>
          <w:dropDownList w:lastValue="Value1">
            <w:listItem w:value="Value1" w:displayText="This is an option"/>
            <w:listItem w:value="Value2" w:displayText="And another"/>
          </w:dropDownList>
        </w:sdtPr>
        <w:sdtContent>
          <w:r>
            <w:rPr>
              <w:rStyle w:val="text002"/>
              <w:rFonts w:ascii="Arial" w:eastAsia="Arial" w:hAnsi="Arial" w:cs="Arial"/>
              <w:b w:val="0"/>
              <w:bCs w:val="0"/>
              <w:i w:val="0"/>
              <w:iCs w:val="0"/>
              <w:sz w:val="20"/>
              <w:szCs w:val="20"/>
            </w:rPr>
            <w:t>This is an option</w:t>
          </w:r>
        </w:sdtContent>
      </w:sdt>
      <w:r>
        <w:rPr>
          <w:rStyle w:val="text003"/>
        </w:rPr>
        <w:t>Created with evaluation version of GroupDocs.Editor � Aspose Pty Ltd 2001-2019. All Rights Reserved.</w:t>
      </w:r>
    </w:p>
    <w:tbl>
      <w:tblPr>
        <w:tblStyle w:val="table001"/>
        <w:tblW w:w="0" w:type="dxa"/>
        <w:tblInd w:w="497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469"/>
        <w:gridCol w:w="22"/>
        <w:gridCol w:w="15"/>
        <w:gridCol w:w="869"/>
        <w:gridCol w:w="1633"/>
        <w:gridCol w:w="3856"/>
      </w:tblGrid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359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03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4"/>
              </w:rPr>
              <w:t xml:space="preserve">Patient Name: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343869138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04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5"/>
              </w:rPr>
              <w:t xml:space="preserve">System ID: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247169703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05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6"/>
              </w:rPr>
              <w:t xml:space="preserve">Subscriber ID#: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393820973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512"/>
        </w:trPr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06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t>FCR Title:</w:t>
            </w:r>
          </w:p>
        </w:tc>
        <w:tc>
          <w:tcPr>
            <w:tcW w:w="8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07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color w:val="000000"/>
              </w:rPr>
            </w:pPr>
            <w:r>
              <w:t xml:space="preserve">Generic Medication Form </w:t>
            </w:r>
          </w:p>
          <w:p>
            <w:pPr>
              <w:pStyle w:val="div008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color w:val="000000"/>
              </w:rPr>
            </w:pPr>
            <w:r>
              <w:t> </w:t>
            </w:r>
          </w:p>
          <w:p>
            <w:pPr>
              <w:pStyle w:val="div009"/>
              <w:spacing w:before="0" w:after="6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t xml:space="preserve">Medication to be reviewed: </w:t>
            </w:r>
            <w:sdt>
              <w:sdtPr>
                <w:rPr>
                  <w:rFonts w:ascii="Arial" w:eastAsia="Arial" w:hAnsi="Arial" w:cs="Arial"/>
                  <w:b/>
                  <w:bCs/>
                  <w:i w:val="0"/>
                  <w:iCs w:val="0"/>
                  <w:sz w:val="24"/>
                  <w:szCs w:val="24"/>
                </w:rPr>
                <w:id w:val="457834606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359"/>
        </w:trPr>
        <w:tc>
          <w:tcPr>
            <w:tcW w:w="3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10"/>
              <w:spacing w:before="0" w:after="0"/>
              <w:ind w:right="-198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t>MD Determination:</w:t>
            </w:r>
            <w:r>
              <w:t xml:space="preserve">   </w:t>
            </w:r>
          </w:p>
        </w:tc>
        <w:tc>
          <w:tcPr>
            <w:tcW w:w="7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11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07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679403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07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strike w:val="0"/>
                <w:u w:val="none"/>
              </w:rPr>
              <w:drawing>
                <wp:inline>
                  <wp:extent cx="257175" cy="2286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APPROVE</w:t>
            </w:r>
            <w:r>
              <w:t xml:space="preserve">   </w:t>
            </w:r>
            <w:sdt>
              <w:sdtPr>
                <w:rPr>
                  <w:rStyle w:val="text008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402802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08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 </w:t>
            </w:r>
            <w:r>
              <w:rPr>
                <w:strike w:val="0"/>
                <w:u w:val="none"/>
              </w:rPr>
              <w:drawing>
                <wp:inline>
                  <wp:extent cx="257175" cy="22860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DENY</w:t>
            </w:r>
            <w:r>
              <w:t xml:space="preserve">   </w:t>
            </w:r>
            <w:sdt>
              <w:sdtPr>
                <w:rPr>
                  <w:rStyle w:val="text009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963853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09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  </w:t>
            </w:r>
            <w:r>
              <w:t>MODIFY</w:t>
            </w:r>
            <w:r>
              <w:t xml:space="preserve">    </w:t>
            </w:r>
            <w:sdt>
              <w:sdtPr>
                <w:rPr>
                  <w:rStyle w:val="text010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970308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0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  </w:t>
            </w:r>
            <w:r>
              <w:t>UPHOLD</w:t>
            </w:r>
            <w:r>
              <w:t xml:space="preserve">    </w:t>
            </w: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12"/>
              <w:shd w:val="clear" w:color="auto" w:fill="auto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rPr>
                <w:shd w:val="clear" w:color="auto" w:fill="auto"/>
              </w:rPr>
              <w:t>Principal Reason (Main Reason for Determination)</w:t>
            </w: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13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1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08461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1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14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A Physician Advisor has reviewed the information provided and determined that the requested service(s) would not be covered as medically necessary.</w:t>
            </w:r>
          </w:p>
          <w:p>
            <w:pPr>
              <w:pStyle w:val="div015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 </w:t>
            </w:r>
          </w:p>
          <w:p>
            <w:pPr>
              <w:pStyle w:val="div016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Style w:val="text012"/>
              </w:rPr>
              <w:t>(EOB JLK MD Not Medically Necessary)(EOB JLK MD Not Medically Necessary)</w:t>
            </w:r>
            <w:r>
              <w:rPr>
                <w:rStyle w:val="text013"/>
              </w:rPr>
              <w:t>(EOB JLK MD Not Medically Necessary)</w:t>
            </w: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17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241707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18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 xml:space="preserve">A Physician Advisor has reviewed the information provided and </w:t>
            </w:r>
            <w:r>
              <w:rPr>
                <w:rStyle w:val="text015"/>
              </w:rPr>
              <w:t xml:space="preserve">determined </w:t>
            </w:r>
            <w:r>
              <w:t xml:space="preserve">by national standards as investigational or experimental and therefore, is not covered.&lt;span </w:t>
            </w:r>
            <w:r>
              <w:rPr>
                <w:rStyle w:val="text016"/>
              </w:rPr>
              <w:t>style</w:t>
            </w:r>
            <w:r>
              <w:t>="font-family: "Century Gothic"; font-size: 13.3333px; font-style: italic; background-color: rgb(84, 141, 212);"&gt;(EOB JLK MD Not Medically Necessary)&lt;/span&gt;</w:t>
            </w:r>
          </w:p>
          <w:p>
            <w:pPr>
              <w:pStyle w:val="div019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 </w:t>
            </w:r>
          </w:p>
          <w:p>
            <w:pPr>
              <w:pStyle w:val="div020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</w:pPr>
            <w:r>
              <w:t>(EOB J5X MD determined that the service or item is identified by national standards as investigational or experimental and therefore is not covered.)</w:t>
            </w:r>
            <w:sdt>
              <w:sdtPr>
                <w:rPr>
                  <w:rStyle w:val="text017"/>
                  <w:rFonts w:ascii="Arial" w:eastAsia="Arial" w:hAnsi="Arial" w:cs="Arial"/>
                  <w:b w:val="0"/>
                  <w:bCs w:val="0"/>
                  <w:i/>
                  <w:iCs/>
                  <w:sz w:val="20"/>
                  <w:szCs w:val="20"/>
                </w:rPr>
                <w:id w:val="2856081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7"/>
                    <w:rFonts w:ascii="MS Gothic" w:eastAsia="MS Gothic" w:hAnsi="MS Gothic" w:cs="MS Gothic" w:hint="eastAsia"/>
                    <w:b w:val="0"/>
                    <w:bCs w:val="0"/>
                    <w:i/>
                    <w:iCs/>
                    <w:sz w:val="20"/>
                    <w:szCs w:val="20"/>
                  </w:rPr>
                  <w:t>☒</w:t>
                </w:r>
              </w:sdtContent>
            </w:sdt>
          </w:p>
          <w:p>
            <w:pPr>
              <w:pStyle w:val="div021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22"/>
              <w:shd w:val="clear" w:color="auto" w:fill="auto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rPr>
                <w:shd w:val="clear" w:color="auto" w:fill="auto"/>
              </w:rPr>
              <w:t>Clinical Rationale (Supporting Rationale for Principal Reason):</w:t>
            </w: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23"/>
              <w:spacing w:before="60" w:after="6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t>Medical Necessity or Investigational/Experimental</w:t>
            </w: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24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9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7936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9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25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856793431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t xml:space="preserve">The patient’s condition does not meet the criteria for the use of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737654198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t xml:space="preserve">as established by scientific evidence.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305645752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26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The criteria or resource used in making this decision is:</w:t>
            </w:r>
          </w:p>
          <w:p>
            <w:pPr>
              <w:pStyle w:val="div027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0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6061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0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UpToDate </w:t>
            </w:r>
            <w:hyperlink r:id="rId6" w:history="1">
              <w:r>
                <w:rPr>
                  <w:rStyle w:val="text021"/>
                </w:rPr>
                <w:t>https://www.uptodate.com/home</w:t>
              </w:r>
            </w:hyperlink>
          </w:p>
          <w:p>
            <w:pPr>
              <w:pStyle w:val="div028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652560186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29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3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535447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3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☒</w:t>
                </w:r>
              </w:sdtContent>
            </w:sdt>
            <w:r>
              <w:t xml:space="preserve"> Hayes, Inc</w:t>
            </w:r>
            <w:r>
              <w:t xml:space="preserve">  </w:t>
            </w:r>
            <w:hyperlink r:id="rId7" w:history="1">
              <w:r>
                <w:rPr>
                  <w:rStyle w:val="text024"/>
                </w:rPr>
                <w:t>https://www.hayesinc.com/</w:t>
              </w:r>
            </w:hyperlink>
          </w:p>
          <w:p>
            <w:pPr>
              <w:pStyle w:val="div030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892589622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1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789911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Food and Drug Administration </w:t>
            </w:r>
            <w:hyperlink r:id="rId8" w:history="1">
              <w:r>
                <w:rPr>
                  <w:rStyle w:val="text026"/>
                </w:rPr>
                <w:t>https://www.fda.gov/Drugs/default.htm</w:t>
              </w:r>
            </w:hyperlink>
          </w:p>
          <w:p>
            <w:pPr>
              <w:pStyle w:val="div032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368578082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3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63695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National Comprehensive Cancer network, (NCCN)</w:t>
            </w:r>
            <w:r>
              <w:t xml:space="preserve">  </w:t>
            </w:r>
            <w:hyperlink r:id="rId9" w:history="1">
              <w:r>
                <w:rPr>
                  <w:rStyle w:val="text029"/>
                </w:rPr>
                <w:t>https://www.nccn.org/</w:t>
              </w:r>
            </w:hyperlink>
          </w:p>
          <w:p>
            <w:pPr>
              <w:pStyle w:val="div034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73624549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5"/>
              <w:spacing w:before="60" w:after="60"/>
              <w:ind w:left="346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1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2062076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1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Other: </w:t>
            </w:r>
            <w:sdt>
              <w:sdtPr>
                <w:rPr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69168140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6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37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3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56646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3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38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 xml:space="preserve">The medical need for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480708319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t xml:space="preserve"> has not been established following review of the documentation submitted.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53150738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9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 xml:space="preserve">Please submit the supporting documentation: </w:t>
            </w:r>
          </w:p>
          <w:p>
            <w:pPr>
              <w:pStyle w:val="div040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8436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Doctors’ progress notes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1187338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1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09014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Doctors' Orders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33070173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2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6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20350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6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Admitting History and Physical report</w:t>
            </w:r>
          </w:p>
          <w:p>
            <w:pPr>
              <w:pStyle w:val="div043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7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332515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7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Discharge Summary</w:t>
            </w:r>
          </w:p>
          <w:p>
            <w:pPr>
              <w:pStyle w:val="div044"/>
              <w:spacing w:before="0" w:after="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55904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Operative Report and Implant Log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25002892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5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9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41811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9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Other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80032222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6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47"/>
              <w:spacing w:before="60" w:after="6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t>Quantity</w:t>
            </w: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48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1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2113190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1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49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 xml:space="preserve">The quantity of the following medication(s)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488223287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t xml:space="preserve"> does not conform to the usual clinical practice nor manufacturer's recommendations.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455733839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0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The criteria or resource used in making this decision is:</w:t>
            </w:r>
          </w:p>
          <w:p>
            <w:pPr>
              <w:pStyle w:val="div051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2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3897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2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UpToDate </w:t>
            </w:r>
            <w:hyperlink r:id="rId6" w:history="1">
              <w:r>
                <w:rPr>
                  <w:rStyle w:val="text043"/>
                </w:rPr>
                <w:t>https://www.uptodate.com/home</w:t>
              </w:r>
            </w:hyperlink>
          </w:p>
          <w:p>
            <w:pPr>
              <w:pStyle w:val="div052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2207569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3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681206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Hayes, Inc</w:t>
            </w:r>
            <w:r>
              <w:t xml:space="preserve">  </w:t>
            </w:r>
            <w:hyperlink r:id="rId7" w:history="1">
              <w:r>
                <w:rPr>
                  <w:rStyle w:val="text046"/>
                </w:rPr>
                <w:t>https://www.hayesinc.com/</w:t>
              </w:r>
            </w:hyperlink>
          </w:p>
          <w:p>
            <w:pPr>
              <w:pStyle w:val="div054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1880139521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5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880232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Food and Drug Administration </w:t>
            </w:r>
            <w:hyperlink r:id="rId8" w:history="1">
              <w:r>
                <w:rPr>
                  <w:rStyle w:val="text049"/>
                </w:rPr>
                <w:t>https://www.fda.gov/Drugs/default.htm</w:t>
              </w:r>
            </w:hyperlink>
          </w:p>
          <w:p>
            <w:pPr>
              <w:pStyle w:val="div056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223482512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7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1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2842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1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National Comprehensive Cancer network, (NCCN)</w:t>
            </w:r>
            <w:r>
              <w:t xml:space="preserve">  </w:t>
            </w:r>
            <w:hyperlink r:id="rId9" w:history="1">
              <w:r>
                <w:rPr>
                  <w:rStyle w:val="text052"/>
                </w:rPr>
                <w:t>https://www.nccn.org/</w:t>
              </w:r>
            </w:hyperlink>
          </w:p>
          <w:p>
            <w:pPr>
              <w:pStyle w:val="div058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628747202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9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76933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Other: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74417801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60"/>
              <w:spacing w:before="60" w:after="6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t>Other</w:t>
            </w:r>
          </w:p>
        </w:tc>
      </w:tr>
      <w:tr>
        <w:tblPrEx>
          <w:tblW w:w="0" w:type="dxa"/>
          <w:tblInd w:w="497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center"/>
            <w:hideMark/>
          </w:tcPr>
          <w:p>
            <w:pPr>
              <w:pStyle w:val="div061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43807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8" w:type="dxa"/>
              <w:bottom w:w="20" w:type="dxa"/>
              <w:right w:w="128" w:type="dxa"/>
            </w:tcMar>
            <w:vAlign w:val="top"/>
            <w:hideMark/>
          </w:tcPr>
          <w:p>
            <w:pPr>
              <w:pStyle w:val="div062"/>
              <w:spacing w:before="60" w:after="60"/>
              <w:ind w:left="43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6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788442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6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     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DefaultPlaceholder_22675703"/>
                <w:tag w:val="DefaultPlaceholder_22675703"/>
                <w:id w:val="367435532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</w:tbl>
    <w:p>
      <w:pPr>
        <w:pStyle w:val="div063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t> </w:t>
      </w:r>
    </w:p>
    <w:p>
      <w:pPr>
        <w:pStyle w:val="div064"/>
        <w:spacing w:before="0" w:after="0"/>
        <w:rPr>
          <w:rFonts w:ascii="Century Gothic" w:eastAsia="Century Gothic" w:hAnsi="Century Gothic" w:cs="Century Gothic"/>
          <w:b w:val="0"/>
          <w:bCs w:val="0"/>
          <w:i w:val="0"/>
          <w:iCs w:val="0"/>
          <w:sz w:val="20"/>
          <w:szCs w:val="20"/>
        </w:rPr>
      </w:pPr>
      <w:r>
        <w:t>Page 2 of 2</w:t>
      </w:r>
    </w:p>
    <w:p>
      <w:pPr>
        <w:pStyle w:val="div065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001">
    <w:name w:val="div001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text001">
    <w:name w:val="text001"/>
    <w:basedOn w:val="DefaultParagraphFont"/>
    <w:rPr>
      <w:b/>
      <w:bCs/>
      <w:color w:val="FF0000"/>
    </w:rPr>
  </w:style>
  <w:style w:type="paragraph" w:customStyle="1" w:styleId="div002">
    <w:name w:val="div002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0"/>
      <w:szCs w:val="20"/>
    </w:rPr>
  </w:style>
  <w:style w:type="character" w:customStyle="1" w:styleId="text002">
    <w:name w:val="text002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text003">
    <w:name w:val="text003"/>
    <w:basedOn w:val="DefaultParagraphFont"/>
    <w:rPr>
      <w:b/>
      <w:bCs/>
      <w:color w:val="FF0000"/>
      <w:sz w:val="24"/>
      <w:szCs w:val="24"/>
    </w:rPr>
  </w:style>
  <w:style w:type="paragraph" w:customStyle="1" w:styleId="div003">
    <w:name w:val="div003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04">
    <w:name w:val="text004"/>
    <w:basedOn w:val="DefaultParagraphFont"/>
    <w:rPr>
      <w:b/>
      <w:bCs/>
    </w:rPr>
  </w:style>
  <w:style w:type="paragraph" w:customStyle="1" w:styleId="div004">
    <w:name w:val="div004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05">
    <w:name w:val="text005"/>
    <w:basedOn w:val="DefaultParagraphFont"/>
    <w:rPr>
      <w:b/>
      <w:bCs/>
    </w:rPr>
  </w:style>
  <w:style w:type="paragraph" w:customStyle="1" w:styleId="div005">
    <w:name w:val="div005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06">
    <w:name w:val="text006"/>
    <w:basedOn w:val="DefaultParagraphFont"/>
    <w:rPr>
      <w:b/>
      <w:bCs/>
    </w:rPr>
  </w:style>
  <w:style w:type="paragraph" w:customStyle="1" w:styleId="div006">
    <w:name w:val="div006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4"/>
      <w:szCs w:val="24"/>
    </w:rPr>
  </w:style>
  <w:style w:type="paragraph" w:customStyle="1" w:styleId="div007">
    <w:name w:val="div007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color w:val="000000"/>
      <w:sz w:val="24"/>
      <w:szCs w:val="24"/>
    </w:rPr>
  </w:style>
  <w:style w:type="paragraph" w:customStyle="1" w:styleId="div008">
    <w:name w:val="div008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color w:val="000000"/>
      <w:sz w:val="24"/>
      <w:szCs w:val="24"/>
    </w:rPr>
  </w:style>
  <w:style w:type="paragraph" w:customStyle="1" w:styleId="div009">
    <w:name w:val="div009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4"/>
      <w:szCs w:val="24"/>
    </w:rPr>
  </w:style>
  <w:style w:type="paragraph" w:customStyle="1" w:styleId="div010">
    <w:name w:val="div010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paragraph" w:customStyle="1" w:styleId="div011">
    <w:name w:val="div011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paragraph" w:customStyle="1" w:styleId="div012">
    <w:name w:val="div012"/>
    <w:basedOn w:val="Normal"/>
    <w:pPr>
      <w:shd w:val="clear" w:color="auto" w:fill="FFFF00"/>
      <w:jc w:val="center"/>
    </w:pPr>
    <w:rPr>
      <w:rFonts w:ascii="Century Gothic" w:eastAsia="Century Gothic" w:hAnsi="Century Gothic" w:cs="Century Gothic"/>
      <w:b/>
      <w:bCs/>
      <w:i w:val="0"/>
      <w:iCs w:val="0"/>
      <w:sz w:val="24"/>
      <w:szCs w:val="24"/>
      <w:shd w:val="clear" w:color="auto" w:fill="FFFF00"/>
    </w:rPr>
  </w:style>
  <w:style w:type="paragraph" w:customStyle="1" w:styleId="div013">
    <w:name w:val="div013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11">
    <w:name w:val="text011"/>
    <w:basedOn w:val="DefaultParagraphFont"/>
  </w:style>
  <w:style w:type="paragraph" w:customStyle="1" w:styleId="div014">
    <w:name w:val="div014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15">
    <w:name w:val="div015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16">
    <w:name w:val="div016"/>
    <w:basedOn w:val="Normal"/>
    <w:pPr>
      <w:jc w:val="left"/>
    </w:pPr>
    <w:rPr>
      <w:rFonts w:ascii="Century Gothic" w:eastAsia="Century Gothic" w:hAnsi="Century Gothic" w:cs="Century Gothic"/>
      <w:b w:val="0"/>
      <w:bCs w:val="0"/>
      <w:i/>
      <w:iCs/>
      <w:sz w:val="20"/>
      <w:szCs w:val="20"/>
    </w:rPr>
  </w:style>
  <w:style w:type="character" w:customStyle="1" w:styleId="text012">
    <w:name w:val="text012"/>
    <w:basedOn w:val="DefaultParagraphFont"/>
    <w:rPr>
      <w:shd w:val="clear" w:color="auto" w:fill="548DD4"/>
    </w:rPr>
  </w:style>
  <w:style w:type="character" w:customStyle="1" w:styleId="text013">
    <w:name w:val="text013"/>
    <w:basedOn w:val="DefaultParagraphFont"/>
    <w:rPr>
      <w:shd w:val="clear" w:color="auto" w:fill="953734"/>
    </w:rPr>
  </w:style>
  <w:style w:type="paragraph" w:customStyle="1" w:styleId="div017">
    <w:name w:val="div017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14">
    <w:name w:val="text014"/>
    <w:basedOn w:val="DefaultParagraphFont"/>
  </w:style>
  <w:style w:type="paragraph" w:customStyle="1" w:styleId="div018">
    <w:name w:val="div018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15">
    <w:name w:val="text015"/>
    <w:basedOn w:val="DefaultParagraphFont"/>
    <w:rPr>
      <w:color w:val="FF0000"/>
    </w:rPr>
  </w:style>
  <w:style w:type="character" w:customStyle="1" w:styleId="text016">
    <w:name w:val="text016"/>
    <w:basedOn w:val="DefaultParagraphFont"/>
    <w:rPr>
      <w:b/>
      <w:bCs/>
    </w:rPr>
  </w:style>
  <w:style w:type="paragraph" w:customStyle="1" w:styleId="div019">
    <w:name w:val="div019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0">
    <w:name w:val="div020"/>
    <w:basedOn w:val="Normal"/>
    <w:pPr>
      <w:jc w:val="left"/>
    </w:pPr>
    <w:rPr>
      <w:rFonts w:ascii="Century Gothic" w:eastAsia="Century Gothic" w:hAnsi="Century Gothic" w:cs="Century Gothic"/>
      <w:b w:val="0"/>
      <w:bCs w:val="0"/>
      <w:i/>
      <w:iCs/>
      <w:sz w:val="20"/>
      <w:szCs w:val="20"/>
    </w:rPr>
  </w:style>
  <w:style w:type="character" w:customStyle="1" w:styleId="text017">
    <w:name w:val="text017"/>
    <w:basedOn w:val="DefaultParagraphFont"/>
  </w:style>
  <w:style w:type="paragraph" w:customStyle="1" w:styleId="div021">
    <w:name w:val="div021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2">
    <w:name w:val="div022"/>
    <w:basedOn w:val="Normal"/>
    <w:pPr>
      <w:shd w:val="clear" w:color="auto" w:fill="FFFF00"/>
      <w:jc w:val="center"/>
    </w:pPr>
    <w:rPr>
      <w:rFonts w:ascii="Century Gothic" w:eastAsia="Century Gothic" w:hAnsi="Century Gothic" w:cs="Century Gothic"/>
      <w:b/>
      <w:bCs/>
      <w:i w:val="0"/>
      <w:iCs w:val="0"/>
      <w:sz w:val="24"/>
      <w:szCs w:val="24"/>
      <w:shd w:val="clear" w:color="auto" w:fill="FFFF00"/>
    </w:rPr>
  </w:style>
  <w:style w:type="paragraph" w:customStyle="1" w:styleId="div023">
    <w:name w:val="div023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paragraph" w:customStyle="1" w:styleId="div024">
    <w:name w:val="div024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19">
    <w:name w:val="text019"/>
    <w:basedOn w:val="DefaultParagraphFont"/>
  </w:style>
  <w:style w:type="paragraph" w:customStyle="1" w:styleId="div025">
    <w:name w:val="div025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6">
    <w:name w:val="div026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7">
    <w:name w:val="div027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28">
    <w:name w:val="div028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9">
    <w:name w:val="div029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23">
    <w:name w:val="text023"/>
    <w:basedOn w:val="DefaultParagraphFont"/>
  </w:style>
  <w:style w:type="character" w:customStyle="1" w:styleId="text024">
    <w:name w:val="text024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30">
    <w:name w:val="div030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1">
    <w:name w:val="div031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32">
    <w:name w:val="div032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3">
    <w:name w:val="div033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34">
    <w:name w:val="div034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5">
    <w:name w:val="div035"/>
    <w:basedOn w:val="Normal"/>
    <w:pPr>
      <w:ind w:hanging="360"/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character" w:customStyle="1" w:styleId="text031">
    <w:name w:val="text031"/>
    <w:basedOn w:val="DefaultParagraphFont"/>
  </w:style>
  <w:style w:type="paragraph" w:customStyle="1" w:styleId="div036">
    <w:name w:val="div036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7">
    <w:name w:val="div037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3">
    <w:name w:val="text033"/>
    <w:basedOn w:val="DefaultParagraphFont"/>
  </w:style>
  <w:style w:type="paragraph" w:customStyle="1" w:styleId="div038">
    <w:name w:val="div038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9">
    <w:name w:val="div039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40">
    <w:name w:val="div040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4">
    <w:name w:val="text034"/>
    <w:basedOn w:val="DefaultParagraphFont"/>
  </w:style>
  <w:style w:type="paragraph" w:customStyle="1" w:styleId="div041">
    <w:name w:val="div041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5">
    <w:name w:val="text035"/>
    <w:basedOn w:val="DefaultParagraphFont"/>
  </w:style>
  <w:style w:type="paragraph" w:customStyle="1" w:styleId="div042">
    <w:name w:val="div042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6">
    <w:name w:val="text036"/>
    <w:basedOn w:val="DefaultParagraphFont"/>
  </w:style>
  <w:style w:type="paragraph" w:customStyle="1" w:styleId="div043">
    <w:name w:val="div043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7">
    <w:name w:val="text037"/>
    <w:basedOn w:val="DefaultParagraphFont"/>
  </w:style>
  <w:style w:type="paragraph" w:customStyle="1" w:styleId="div044">
    <w:name w:val="div044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8">
    <w:name w:val="text038"/>
    <w:basedOn w:val="DefaultParagraphFont"/>
  </w:style>
  <w:style w:type="paragraph" w:customStyle="1" w:styleId="div045">
    <w:name w:val="div045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9">
    <w:name w:val="text039"/>
    <w:basedOn w:val="DefaultParagraphFont"/>
  </w:style>
  <w:style w:type="paragraph" w:customStyle="1" w:styleId="div046">
    <w:name w:val="div046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47">
    <w:name w:val="div047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paragraph" w:customStyle="1" w:styleId="div048">
    <w:name w:val="div048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41">
    <w:name w:val="text041"/>
    <w:basedOn w:val="DefaultParagraphFont"/>
  </w:style>
  <w:style w:type="paragraph" w:customStyle="1" w:styleId="div049">
    <w:name w:val="div049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0">
    <w:name w:val="div050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1">
    <w:name w:val="div051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42">
    <w:name w:val="text042"/>
    <w:basedOn w:val="DefaultParagraphFont"/>
  </w:style>
  <w:style w:type="character" w:customStyle="1" w:styleId="text043">
    <w:name w:val="text043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52">
    <w:name w:val="div052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3">
    <w:name w:val="div053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45">
    <w:name w:val="text045"/>
    <w:basedOn w:val="DefaultParagraphFont"/>
  </w:style>
  <w:style w:type="character" w:customStyle="1" w:styleId="text046">
    <w:name w:val="text046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54">
    <w:name w:val="div054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5">
    <w:name w:val="div055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48">
    <w:name w:val="text048"/>
    <w:basedOn w:val="DefaultParagraphFont"/>
  </w:style>
  <w:style w:type="character" w:customStyle="1" w:styleId="text049">
    <w:name w:val="text049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56">
    <w:name w:val="div056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7">
    <w:name w:val="div057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51">
    <w:name w:val="text051"/>
    <w:basedOn w:val="DefaultParagraphFont"/>
  </w:style>
  <w:style w:type="character" w:customStyle="1" w:styleId="text052">
    <w:name w:val="text052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58">
    <w:name w:val="div058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9">
    <w:name w:val="div059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54">
    <w:name w:val="text054"/>
    <w:basedOn w:val="DefaultParagraphFont"/>
  </w:style>
  <w:style w:type="paragraph" w:customStyle="1" w:styleId="div060">
    <w:name w:val="div060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paragraph" w:customStyle="1" w:styleId="div061">
    <w:name w:val="div061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55">
    <w:name w:val="text055"/>
    <w:basedOn w:val="DefaultParagraphFont"/>
  </w:style>
  <w:style w:type="paragraph" w:customStyle="1" w:styleId="div062">
    <w:name w:val="div062"/>
    <w:basedOn w:val="Normal"/>
    <w:pPr>
      <w:ind w:hanging="45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56">
    <w:name w:val="text056"/>
    <w:basedOn w:val="DefaultParagraphFont"/>
  </w:style>
  <w:style w:type="table" w:customStyle="1" w:styleId="table001">
    <w:name w:val="table001"/>
    <w:basedOn w:val="TableNormal"/>
    <w:tblPr/>
  </w:style>
  <w:style w:type="paragraph" w:customStyle="1" w:styleId="div063">
    <w:name w:val="div063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0"/>
      <w:szCs w:val="20"/>
    </w:rPr>
  </w:style>
  <w:style w:type="paragraph" w:customStyle="1" w:styleId="div064">
    <w:name w:val="div064"/>
    <w:basedOn w:val="Normal"/>
    <w:pPr>
      <w:jc w:val="righ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65">
    <w:name w:val="div065"/>
    <w:basedOn w:val="Normal"/>
    <w:pPr>
      <w:jc w:val="right"/>
    </w:pPr>
    <w:rPr>
      <w:rFonts w:ascii="Times New Roman" w:eastAsia="Times New Roman" w:hAnsi="Times New Roman" w:cs="Times New Roman"/>
      <w:b w:val="0"/>
      <w:bCs w:val="0"/>
      <w:i w:val="0"/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www.uptodate.com/home" TargetMode="External" /><Relationship Id="rId7" Type="http://schemas.openxmlformats.org/officeDocument/2006/relationships/hyperlink" Target="https://www.hayesinc.com/" TargetMode="External" /><Relationship Id="rId8" Type="http://schemas.openxmlformats.org/officeDocument/2006/relationships/hyperlink" Target="https://www.fda.gov/Drugs/default.htm" TargetMode="External" /><Relationship Id="rId9" Type="http://schemas.openxmlformats.org/officeDocument/2006/relationships/hyperlink" Target="https://www.nccn.org/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B935-809A-4812-93AC-5152FFB9A851}"/>
      </w:docPartPr>
      <w:docPartBody>
        <w:p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590FD-D4B3-4EC6-8C63-F271C606334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